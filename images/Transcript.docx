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8F3DB" w14:textId="77777777" w:rsidR="00E16A6E" w:rsidRPr="00F816FD" w:rsidRDefault="006015C6" w:rsidP="00F816FD">
      <w:pPr>
        <w:pStyle w:val="NoSpacing"/>
        <w:rPr>
          <w:rFonts w:asciiTheme="majorBidi" w:hAnsiTheme="majorBidi" w:cstheme="majorBidi"/>
          <w:b/>
          <w:bCs/>
          <w:sz w:val="24"/>
          <w:szCs w:val="24"/>
        </w:rPr>
      </w:pPr>
      <w:r w:rsidRPr="00F816FD">
        <w:rPr>
          <w:rFonts w:asciiTheme="majorBidi" w:hAnsiTheme="majorBidi" w:cstheme="majorBidi"/>
          <w:b/>
          <w:bCs/>
          <w:sz w:val="24"/>
          <w:szCs w:val="24"/>
          <w:highlight w:val="yellow"/>
        </w:rPr>
        <w:t>Slide 1 — Academic Research Online Agent</w:t>
      </w:r>
    </w:p>
    <w:p w14:paraId="26176AFC" w14:textId="77777777" w:rsidR="00F816FD" w:rsidRPr="00F816FD" w:rsidRDefault="00F816FD" w:rsidP="00F816FD">
      <w:pPr>
        <w:pStyle w:val="NoSpacing"/>
        <w:rPr>
          <w:rFonts w:asciiTheme="majorBidi" w:hAnsiTheme="majorBidi" w:cstheme="majorBidi"/>
          <w:sz w:val="24"/>
          <w:szCs w:val="24"/>
        </w:rPr>
      </w:pPr>
    </w:p>
    <w:p w14:paraId="6F3F9254" w14:textId="15229F52"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Hi</w:t>
      </w:r>
      <w:r w:rsidRPr="00F816FD">
        <w:rPr>
          <w:rFonts w:asciiTheme="majorBidi" w:hAnsiTheme="majorBidi" w:cstheme="majorBidi"/>
          <w:sz w:val="24"/>
          <w:szCs w:val="24"/>
        </w:rPr>
        <w:t xml:space="preserve"> everyone and </w:t>
      </w:r>
      <w:r w:rsidRPr="00F816FD">
        <w:rPr>
          <w:rFonts w:asciiTheme="majorBidi" w:hAnsiTheme="majorBidi" w:cstheme="majorBidi"/>
          <w:sz w:val="24"/>
          <w:szCs w:val="24"/>
        </w:rPr>
        <w:t>welcome</w:t>
      </w:r>
      <w:r w:rsidRPr="00F816FD">
        <w:rPr>
          <w:rFonts w:asciiTheme="majorBidi" w:hAnsiTheme="majorBidi" w:cstheme="majorBidi"/>
          <w:sz w:val="24"/>
          <w:szCs w:val="24"/>
        </w:rPr>
        <w:t>. My name is</w:t>
      </w:r>
      <w:r w:rsidRPr="00F816FD">
        <w:rPr>
          <w:rFonts w:asciiTheme="majorBidi" w:hAnsiTheme="majorBidi" w:cstheme="majorBidi"/>
          <w:sz w:val="24"/>
          <w:szCs w:val="24"/>
        </w:rPr>
        <w:t xml:space="preserve"> Rayyan </w:t>
      </w:r>
      <w:r w:rsidRPr="00F816FD">
        <w:rPr>
          <w:rFonts w:asciiTheme="majorBidi" w:hAnsiTheme="majorBidi" w:cstheme="majorBidi"/>
          <w:sz w:val="24"/>
          <w:szCs w:val="24"/>
        </w:rPr>
        <w:t>and today I</w:t>
      </w:r>
      <w:r w:rsidRPr="00F816FD">
        <w:rPr>
          <w:rFonts w:asciiTheme="majorBidi" w:hAnsiTheme="majorBidi" w:cstheme="majorBidi"/>
          <w:sz w:val="24"/>
          <w:szCs w:val="24"/>
        </w:rPr>
        <w:t xml:space="preserve"> will</w:t>
      </w:r>
      <w:r w:rsidRPr="00F816FD">
        <w:rPr>
          <w:rFonts w:asciiTheme="majorBidi" w:hAnsiTheme="majorBidi" w:cstheme="majorBidi"/>
          <w:sz w:val="24"/>
          <w:szCs w:val="24"/>
        </w:rPr>
        <w:t xml:space="preserve"> be walking you through a system I</w:t>
      </w:r>
      <w:r w:rsidR="00C81895">
        <w:rPr>
          <w:rFonts w:asciiTheme="majorBidi" w:hAnsiTheme="majorBidi" w:cstheme="majorBidi"/>
          <w:sz w:val="24"/>
          <w:szCs w:val="24"/>
        </w:rPr>
        <w:t xml:space="preserve"> ha</w:t>
      </w:r>
      <w:r w:rsidRPr="00F816FD">
        <w:rPr>
          <w:rFonts w:asciiTheme="majorBidi" w:hAnsiTheme="majorBidi" w:cstheme="majorBidi"/>
          <w:sz w:val="24"/>
          <w:szCs w:val="24"/>
        </w:rPr>
        <w:t>ve developed called the Academic Research Online Agent.</w:t>
      </w:r>
      <w:r w:rsidRPr="00F816FD">
        <w:rPr>
          <w:rFonts w:asciiTheme="majorBidi" w:hAnsiTheme="majorBidi" w:cstheme="majorBidi"/>
          <w:sz w:val="24"/>
          <w:szCs w:val="24"/>
        </w:rPr>
        <w:t xml:space="preserve"> B</w:t>
      </w:r>
      <w:r w:rsidRPr="00F816FD">
        <w:rPr>
          <w:rFonts w:asciiTheme="majorBidi" w:hAnsiTheme="majorBidi" w:cstheme="majorBidi"/>
          <w:sz w:val="24"/>
          <w:szCs w:val="24"/>
        </w:rPr>
        <w:t>asically, this is a tool built for the backend that helps collect, summarize, and neatly save academic content from websites. It’s designed to fix common problems researchers face when doing literature reviews</w:t>
      </w:r>
      <w:r w:rsidRPr="00F816FD">
        <w:rPr>
          <w:rFonts w:asciiTheme="majorBidi" w:hAnsiTheme="majorBidi" w:cstheme="majorBidi"/>
          <w:sz w:val="24"/>
          <w:szCs w:val="24"/>
        </w:rPr>
        <w:t>,</w:t>
      </w:r>
      <w:r w:rsidRPr="00F816FD">
        <w:rPr>
          <w:rFonts w:asciiTheme="majorBidi" w:hAnsiTheme="majorBidi" w:cstheme="majorBidi"/>
          <w:sz w:val="24"/>
          <w:szCs w:val="24"/>
        </w:rPr>
        <w:t xml:space="preserve"> especially the boring and time-consuming task of copying and pasting information by hand.</w:t>
      </w:r>
      <w:r w:rsidRPr="00F816FD">
        <w:rPr>
          <w:rFonts w:asciiTheme="majorBidi" w:hAnsiTheme="majorBidi" w:cstheme="majorBidi"/>
          <w:sz w:val="24"/>
          <w:szCs w:val="24"/>
        </w:rPr>
        <w:t xml:space="preserve"> </w:t>
      </w:r>
      <w:r w:rsidRPr="00F816FD">
        <w:rPr>
          <w:rFonts w:asciiTheme="majorBidi" w:hAnsiTheme="majorBidi" w:cstheme="majorBidi"/>
          <w:sz w:val="24"/>
          <w:szCs w:val="24"/>
        </w:rPr>
        <w:t>Instead of doing everything manually, the system turns those steps into an automated process that can be used through a simple web interface (API). It also saves useful details like the original web address and the time the content was collected, so everything can be checked and trusted later.</w:t>
      </w:r>
    </w:p>
    <w:p w14:paraId="4FDB9BE4" w14:textId="77777777" w:rsidR="00F816FD" w:rsidRPr="00F816FD" w:rsidRDefault="00F816FD" w:rsidP="00F816FD">
      <w:pPr>
        <w:pStyle w:val="NoSpacing"/>
        <w:rPr>
          <w:rFonts w:asciiTheme="majorBidi" w:hAnsiTheme="majorBidi" w:cstheme="majorBidi"/>
          <w:sz w:val="24"/>
          <w:szCs w:val="24"/>
        </w:rPr>
      </w:pPr>
    </w:p>
    <w:p w14:paraId="39E8DD48" w14:textId="5218F685" w:rsidR="00F816FD" w:rsidRPr="00F816FD" w:rsidRDefault="006015C6" w:rsidP="00F816FD">
      <w:pPr>
        <w:pStyle w:val="NoSpacing"/>
        <w:rPr>
          <w:rFonts w:asciiTheme="majorBidi" w:hAnsiTheme="majorBidi" w:cstheme="majorBidi"/>
          <w:b/>
          <w:bCs/>
          <w:sz w:val="24"/>
          <w:szCs w:val="24"/>
          <w:highlight w:val="yellow"/>
        </w:rPr>
      </w:pPr>
      <w:r w:rsidRPr="00F816FD">
        <w:rPr>
          <w:rFonts w:asciiTheme="majorBidi" w:hAnsiTheme="majorBidi" w:cstheme="majorBidi"/>
          <w:b/>
          <w:bCs/>
          <w:sz w:val="24"/>
          <w:szCs w:val="24"/>
          <w:highlight w:val="yellow"/>
        </w:rPr>
        <w:t>Slide 2 — Objectives &amp; Value Proposition</w:t>
      </w:r>
    </w:p>
    <w:p w14:paraId="4910908A" w14:textId="77777777" w:rsidR="00F816FD" w:rsidRPr="00F816FD" w:rsidRDefault="00F816FD" w:rsidP="00F816FD">
      <w:pPr>
        <w:pStyle w:val="NoSpacing"/>
        <w:rPr>
          <w:rFonts w:asciiTheme="majorBidi" w:hAnsiTheme="majorBidi" w:cstheme="majorBidi"/>
          <w:b/>
          <w:bCs/>
          <w:sz w:val="24"/>
          <w:szCs w:val="24"/>
          <w:highlight w:val="yellow"/>
        </w:rPr>
      </w:pPr>
    </w:p>
    <w:p w14:paraId="39ED01E0" w14:textId="6D3610AE"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This project is built around three clear goals</w:t>
      </w:r>
      <w:r w:rsidRPr="00F816FD">
        <w:rPr>
          <w:rFonts w:asciiTheme="majorBidi" w:hAnsiTheme="majorBidi" w:cstheme="majorBidi"/>
          <w:sz w:val="24"/>
          <w:szCs w:val="24"/>
        </w:rPr>
        <w:t>,</w:t>
      </w:r>
      <w:r w:rsidRPr="00F816FD">
        <w:rPr>
          <w:rFonts w:asciiTheme="majorBidi" w:hAnsiTheme="majorBidi" w:cstheme="majorBidi"/>
          <w:sz w:val="24"/>
          <w:szCs w:val="24"/>
        </w:rPr>
        <w:t xml:space="preserve"> two practical and one structural:</w:t>
      </w:r>
      <w:r w:rsidRPr="00F816FD">
        <w:rPr>
          <w:rFonts w:asciiTheme="majorBidi" w:hAnsiTheme="majorBidi" w:cstheme="majorBidi"/>
          <w:sz w:val="24"/>
          <w:szCs w:val="24"/>
        </w:rPr>
        <w:t xml:space="preserve"> </w:t>
      </w:r>
      <w:r w:rsidRPr="00F816FD">
        <w:rPr>
          <w:rFonts w:asciiTheme="majorBidi" w:hAnsiTheme="majorBidi" w:cstheme="majorBidi"/>
          <w:sz w:val="24"/>
          <w:szCs w:val="24"/>
        </w:rPr>
        <w:t>First, on the practical side, it automatically finds and pulls academic content from the web, saving researchers time in the early stages of research.</w:t>
      </w:r>
      <w:r w:rsidRPr="00F816FD">
        <w:rPr>
          <w:rFonts w:asciiTheme="majorBidi" w:hAnsiTheme="majorBidi" w:cstheme="majorBidi"/>
          <w:sz w:val="24"/>
          <w:szCs w:val="24"/>
        </w:rPr>
        <w:t xml:space="preserve"> </w:t>
      </w:r>
      <w:r w:rsidRPr="00F816FD">
        <w:rPr>
          <w:rFonts w:asciiTheme="majorBidi" w:hAnsiTheme="majorBidi" w:cstheme="majorBidi"/>
          <w:sz w:val="24"/>
          <w:szCs w:val="24"/>
        </w:rPr>
        <w:t>Second, it creates short, easy-to-search summaries and useful keywords using TF-IDF. This helps users quickly decide if a source is worth reading.</w:t>
      </w:r>
      <w:r w:rsidRPr="00F816FD">
        <w:rPr>
          <w:rFonts w:asciiTheme="majorBidi" w:hAnsiTheme="majorBidi" w:cstheme="majorBidi"/>
          <w:sz w:val="24"/>
          <w:szCs w:val="24"/>
        </w:rPr>
        <w:t xml:space="preserve"> </w:t>
      </w:r>
      <w:r w:rsidRPr="00F816FD">
        <w:rPr>
          <w:rFonts w:asciiTheme="majorBidi" w:hAnsiTheme="majorBidi" w:cstheme="majorBidi"/>
          <w:sz w:val="24"/>
          <w:szCs w:val="24"/>
        </w:rPr>
        <w:t>Third, on the structural side, the system is built to be repeatable and easy to improve with built-in tests and clear documentation</w:t>
      </w:r>
      <w:r w:rsidRPr="00F816FD">
        <w:rPr>
          <w:rFonts w:asciiTheme="majorBidi" w:hAnsiTheme="majorBidi" w:cstheme="majorBidi"/>
          <w:sz w:val="24"/>
          <w:szCs w:val="24"/>
        </w:rPr>
        <w:t xml:space="preserve"> </w:t>
      </w:r>
      <w:r w:rsidRPr="00F816FD">
        <w:rPr>
          <w:rFonts w:asciiTheme="majorBidi" w:hAnsiTheme="majorBidi" w:cstheme="majorBidi"/>
          <w:sz w:val="24"/>
          <w:szCs w:val="24"/>
        </w:rPr>
        <w:t>so</w:t>
      </w:r>
      <w:r w:rsidRPr="00F816FD">
        <w:rPr>
          <w:rFonts w:asciiTheme="majorBidi" w:hAnsiTheme="majorBidi" w:cstheme="majorBidi"/>
          <w:sz w:val="24"/>
          <w:szCs w:val="24"/>
        </w:rPr>
        <w:t>,</w:t>
      </w:r>
      <w:r w:rsidRPr="00F816FD">
        <w:rPr>
          <w:rFonts w:asciiTheme="majorBidi" w:hAnsiTheme="majorBidi" w:cstheme="majorBidi"/>
          <w:sz w:val="24"/>
          <w:szCs w:val="24"/>
        </w:rPr>
        <w:t xml:space="preserve"> others can use or extend it with confidence.</w:t>
      </w:r>
      <w:r w:rsidRPr="00F816FD">
        <w:rPr>
          <w:rFonts w:asciiTheme="majorBidi" w:hAnsiTheme="majorBidi" w:cstheme="majorBidi"/>
          <w:sz w:val="24"/>
          <w:szCs w:val="24"/>
        </w:rPr>
        <w:t xml:space="preserve"> </w:t>
      </w:r>
      <w:r w:rsidRPr="00F816FD">
        <w:rPr>
          <w:rFonts w:asciiTheme="majorBidi" w:hAnsiTheme="majorBidi" w:cstheme="majorBidi"/>
          <w:sz w:val="24"/>
          <w:szCs w:val="24"/>
        </w:rPr>
        <w:t>These goals shaped important design choices like using clear, predictable methods instead of black-box models, building a simple and clean API, and packaging the system as a single-file SQLite setup, which works well for small research teams.</w:t>
      </w:r>
    </w:p>
    <w:p w14:paraId="5B948B96" w14:textId="77777777" w:rsidR="00F816FD" w:rsidRPr="00F816FD" w:rsidRDefault="00F816FD" w:rsidP="00F816FD">
      <w:pPr>
        <w:pStyle w:val="NoSpacing"/>
        <w:rPr>
          <w:rFonts w:asciiTheme="majorBidi" w:hAnsiTheme="majorBidi" w:cstheme="majorBidi"/>
          <w:sz w:val="24"/>
          <w:szCs w:val="24"/>
        </w:rPr>
      </w:pPr>
    </w:p>
    <w:p w14:paraId="7A315F67" w14:textId="77777777" w:rsidR="00E16A6E" w:rsidRPr="00F816FD" w:rsidRDefault="006015C6" w:rsidP="00F816FD">
      <w:pPr>
        <w:pStyle w:val="NoSpacing"/>
        <w:rPr>
          <w:rFonts w:asciiTheme="majorBidi" w:hAnsiTheme="majorBidi" w:cstheme="majorBidi"/>
          <w:b/>
          <w:bCs/>
          <w:sz w:val="24"/>
          <w:szCs w:val="24"/>
        </w:rPr>
      </w:pPr>
      <w:r w:rsidRPr="00F816FD">
        <w:rPr>
          <w:rFonts w:asciiTheme="majorBidi" w:hAnsiTheme="majorBidi" w:cstheme="majorBidi"/>
          <w:b/>
          <w:bCs/>
          <w:sz w:val="24"/>
          <w:szCs w:val="24"/>
          <w:highlight w:val="yellow"/>
        </w:rPr>
        <w:t>Slide 3 — System Workflow Overview</w:t>
      </w:r>
    </w:p>
    <w:p w14:paraId="4B4BAD62" w14:textId="77777777" w:rsidR="00F816FD" w:rsidRPr="00F816FD" w:rsidRDefault="00F816FD" w:rsidP="00F816FD">
      <w:pPr>
        <w:pStyle w:val="NoSpacing"/>
        <w:rPr>
          <w:rFonts w:asciiTheme="majorBidi" w:hAnsiTheme="majorBidi" w:cstheme="majorBidi"/>
          <w:sz w:val="24"/>
          <w:szCs w:val="24"/>
        </w:rPr>
      </w:pPr>
    </w:p>
    <w:p w14:paraId="0A6EF5AD" w14:textId="42E7BC4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Let’s now look at the big picture</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the system’s </w:t>
      </w:r>
      <w:r w:rsidRPr="00F816FD">
        <w:rPr>
          <w:rStyle w:val="Strong"/>
          <w:rFonts w:asciiTheme="majorBidi" w:hAnsiTheme="majorBidi" w:cstheme="majorBidi"/>
          <w:b w:val="0"/>
          <w:bCs w:val="0"/>
          <w:sz w:val="24"/>
          <w:szCs w:val="24"/>
        </w:rPr>
        <w:t>end-to-end workflow</w:t>
      </w:r>
      <w:r w:rsidRPr="00F816FD">
        <w:rPr>
          <w:rFonts w:asciiTheme="majorBidi" w:hAnsiTheme="majorBidi" w:cstheme="majorBidi"/>
          <w:sz w:val="24"/>
          <w:szCs w:val="24"/>
        </w:rPr>
        <w:t>.</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It follows a simple pipeline: </w:t>
      </w:r>
      <w:r w:rsidRPr="00F816FD">
        <w:rPr>
          <w:rStyle w:val="Strong"/>
          <w:rFonts w:asciiTheme="majorBidi" w:hAnsiTheme="majorBidi" w:cstheme="majorBidi"/>
          <w:b w:val="0"/>
          <w:bCs w:val="0"/>
          <w:sz w:val="24"/>
          <w:szCs w:val="24"/>
        </w:rPr>
        <w:t>crawl → process → store → serve</w:t>
      </w:r>
      <w:r w:rsidRPr="00F816FD">
        <w:rPr>
          <w:rFonts w:asciiTheme="majorBidi" w:hAnsiTheme="majorBidi" w:cstheme="majorBidi"/>
          <w:sz w:val="24"/>
          <w:szCs w:val="24"/>
        </w:rPr>
        <w:t>.</w:t>
      </w:r>
      <w:r w:rsidRPr="00F816FD">
        <w:rPr>
          <w:rFonts w:asciiTheme="majorBidi" w:hAnsiTheme="majorBidi" w:cstheme="majorBidi"/>
          <w:sz w:val="24"/>
          <w:szCs w:val="24"/>
        </w:rPr>
        <w:t xml:space="preserve"> How it works?</w:t>
      </w:r>
    </w:p>
    <w:p w14:paraId="5DD3B062"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A user sends a </w:t>
      </w:r>
      <w:r w:rsidRPr="00F816FD">
        <w:rPr>
          <w:rStyle w:val="HTMLCode"/>
          <w:rFonts w:asciiTheme="majorBidi" w:eastAsiaTheme="minorEastAsia" w:hAnsiTheme="majorBidi" w:cstheme="majorBidi"/>
          <w:sz w:val="24"/>
          <w:szCs w:val="24"/>
        </w:rPr>
        <w:t>POST</w:t>
      </w:r>
      <w:r w:rsidRPr="00F816FD">
        <w:rPr>
          <w:rFonts w:asciiTheme="majorBidi" w:hAnsiTheme="majorBidi" w:cstheme="majorBidi"/>
          <w:sz w:val="24"/>
          <w:szCs w:val="24"/>
        </w:rPr>
        <w:t xml:space="preserve"> request with a URL to the API.</w:t>
      </w:r>
    </w:p>
    <w:p w14:paraId="1D2284D5"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The crawler fetches and cleans up the page content.</w:t>
      </w:r>
    </w:p>
    <w:p w14:paraId="504EA210"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The processor summarizes the content and extracts keywords using TF-IDF.</w:t>
      </w:r>
    </w:p>
    <w:p w14:paraId="73AC32F9"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The results are stored.</w:t>
      </w:r>
    </w:p>
    <w:p w14:paraId="302C81A1"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The API then makes them retrievable via </w:t>
      </w:r>
      <w:r w:rsidRPr="00F816FD">
        <w:rPr>
          <w:rStyle w:val="HTMLCode"/>
          <w:rFonts w:asciiTheme="majorBidi" w:eastAsiaTheme="minorEastAsia" w:hAnsiTheme="majorBidi" w:cstheme="majorBidi"/>
          <w:sz w:val="24"/>
          <w:szCs w:val="24"/>
        </w:rPr>
        <w:t>GET</w:t>
      </w:r>
      <w:r w:rsidRPr="00F816FD">
        <w:rPr>
          <w:rFonts w:asciiTheme="majorBidi" w:hAnsiTheme="majorBidi" w:cstheme="majorBidi"/>
          <w:sz w:val="24"/>
          <w:szCs w:val="24"/>
        </w:rPr>
        <w:t xml:space="preserve"> or exportable into CSV.</w:t>
      </w:r>
    </w:p>
    <w:p w14:paraId="3675CB0A"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What’s useful about this separation is modularity. For example, if in the future we decide to replace the TF-IDF summarizer with a transformer-based model, that change can be made inside the processing module </w:t>
      </w:r>
      <w:r w:rsidRPr="00F816FD">
        <w:rPr>
          <w:rStyle w:val="Strong"/>
          <w:rFonts w:asciiTheme="majorBidi" w:hAnsiTheme="majorBidi" w:cstheme="majorBidi"/>
          <w:b w:val="0"/>
          <w:bCs w:val="0"/>
          <w:sz w:val="24"/>
          <w:szCs w:val="24"/>
        </w:rPr>
        <w:t>without affecting the rest</w:t>
      </w:r>
      <w:r w:rsidRPr="00F816FD">
        <w:rPr>
          <w:rFonts w:asciiTheme="majorBidi" w:hAnsiTheme="majorBidi" w:cstheme="majorBidi"/>
          <w:sz w:val="24"/>
          <w:szCs w:val="24"/>
        </w:rPr>
        <w:t xml:space="preserve"> of the pipeline.</w:t>
      </w:r>
    </w:p>
    <w:p w14:paraId="06375C67" w14:textId="77777777" w:rsidR="00F816FD" w:rsidRPr="00F816FD" w:rsidRDefault="00F816FD" w:rsidP="00F816FD">
      <w:pPr>
        <w:pStyle w:val="NoSpacing"/>
        <w:rPr>
          <w:rFonts w:asciiTheme="majorBidi" w:hAnsiTheme="majorBidi" w:cstheme="majorBidi"/>
          <w:sz w:val="24"/>
          <w:szCs w:val="24"/>
        </w:rPr>
      </w:pPr>
    </w:p>
    <w:p w14:paraId="6ED46926" w14:textId="77777777" w:rsidR="00E16A6E" w:rsidRDefault="006015C6" w:rsidP="00F816FD">
      <w:pPr>
        <w:pStyle w:val="NoSpacing"/>
        <w:rPr>
          <w:rFonts w:asciiTheme="majorBidi" w:hAnsiTheme="majorBidi" w:cstheme="majorBidi"/>
          <w:b/>
          <w:bCs/>
          <w:sz w:val="24"/>
          <w:szCs w:val="24"/>
          <w:highlight w:val="yellow"/>
        </w:rPr>
      </w:pPr>
      <w:r w:rsidRPr="00F816FD">
        <w:rPr>
          <w:rFonts w:asciiTheme="majorBidi" w:hAnsiTheme="majorBidi" w:cstheme="majorBidi"/>
          <w:b/>
          <w:bCs/>
          <w:sz w:val="24"/>
          <w:szCs w:val="24"/>
          <w:highlight w:val="yellow"/>
        </w:rPr>
        <w:t>Slide 4 — Core Components of the Agent</w:t>
      </w:r>
    </w:p>
    <w:p w14:paraId="67624C71" w14:textId="77777777" w:rsidR="00F816FD" w:rsidRPr="00F816FD" w:rsidRDefault="00F816FD" w:rsidP="00F816FD">
      <w:pPr>
        <w:pStyle w:val="NoSpacing"/>
        <w:rPr>
          <w:rFonts w:asciiTheme="majorBidi" w:hAnsiTheme="majorBidi" w:cstheme="majorBidi"/>
          <w:b/>
          <w:bCs/>
          <w:sz w:val="24"/>
          <w:szCs w:val="24"/>
          <w:highlight w:val="yellow"/>
        </w:rPr>
      </w:pPr>
    </w:p>
    <w:p w14:paraId="7F3583EC" w14:textId="77777777" w:rsidR="00F816FD" w:rsidRPr="00F816FD" w:rsidRDefault="00F816FD" w:rsidP="00F816FD">
      <w:pPr>
        <w:pStyle w:val="NoSpacing"/>
        <w:rPr>
          <w:rStyle w:val="Strong"/>
          <w:rFonts w:asciiTheme="majorBidi" w:hAnsiTheme="majorBidi" w:cstheme="majorBidi"/>
          <w:b w:val="0"/>
          <w:bCs w:val="0"/>
          <w:sz w:val="24"/>
          <w:szCs w:val="24"/>
        </w:rPr>
      </w:pPr>
      <w:r w:rsidRPr="00F816FD">
        <w:rPr>
          <w:rFonts w:asciiTheme="majorBidi" w:hAnsiTheme="majorBidi" w:cstheme="majorBidi"/>
          <w:color w:val="000000"/>
          <w:sz w:val="24"/>
          <w:szCs w:val="24"/>
        </w:rPr>
        <w:t>There are four core components</w:t>
      </w:r>
      <w:r w:rsidRPr="00F816FD">
        <w:rPr>
          <w:rStyle w:val="Strong"/>
          <w:rFonts w:asciiTheme="majorBidi" w:hAnsiTheme="majorBidi" w:cstheme="majorBidi"/>
          <w:sz w:val="24"/>
          <w:szCs w:val="24"/>
        </w:rPr>
        <w:t>:</w:t>
      </w:r>
    </w:p>
    <w:p w14:paraId="1CDAA1D7" w14:textId="2F1C5399" w:rsidR="00F816FD" w:rsidRPr="00F816FD" w:rsidRDefault="00F816FD" w:rsidP="00F816FD">
      <w:pPr>
        <w:pStyle w:val="NoSpacing"/>
        <w:rPr>
          <w:rFonts w:asciiTheme="majorBidi" w:hAnsiTheme="majorBidi" w:cstheme="majorBidi"/>
          <w:sz w:val="24"/>
          <w:szCs w:val="24"/>
        </w:rPr>
      </w:pPr>
      <w:r w:rsidRPr="00F816FD">
        <w:rPr>
          <w:rStyle w:val="Strong"/>
          <w:rFonts w:asciiTheme="majorBidi" w:hAnsiTheme="majorBidi" w:cstheme="majorBidi"/>
          <w:sz w:val="24"/>
          <w:szCs w:val="24"/>
        </w:rPr>
        <w:t>Crawler</w:t>
      </w:r>
      <w:r w:rsidRPr="00F816FD">
        <w:rPr>
          <w:rFonts w:asciiTheme="majorBidi" w:hAnsiTheme="majorBidi" w:cstheme="majorBidi"/>
          <w:sz w:val="24"/>
          <w:szCs w:val="24"/>
        </w:rPr>
        <w:t xml:space="preserve">: </w:t>
      </w:r>
      <w:r w:rsidRPr="00F816FD">
        <w:rPr>
          <w:rFonts w:asciiTheme="majorBidi" w:hAnsiTheme="majorBidi" w:cstheme="majorBidi"/>
          <w:sz w:val="24"/>
          <w:szCs w:val="24"/>
        </w:rPr>
        <w:t>Built using requests and BeautifulSoup, the crawler gets the HTML from a webpage, handles timeouts and retries, and uses smart rules to pull out the main article while skipping things like headers, menus, and footers. It also follows robots.txt rules and slows down if needed to avoid overloading websites.</w:t>
      </w:r>
    </w:p>
    <w:p w14:paraId="0A7F728D" w14:textId="6CBFE055" w:rsidR="00F816FD" w:rsidRPr="00F816FD" w:rsidRDefault="00F816FD" w:rsidP="00F816FD">
      <w:pPr>
        <w:pStyle w:val="NoSpacing"/>
        <w:rPr>
          <w:rFonts w:asciiTheme="majorBidi" w:hAnsiTheme="majorBidi" w:cstheme="majorBidi"/>
          <w:sz w:val="24"/>
          <w:szCs w:val="24"/>
        </w:rPr>
      </w:pPr>
      <w:r w:rsidRPr="00F816FD">
        <w:rPr>
          <w:rStyle w:val="Strong"/>
          <w:rFonts w:asciiTheme="majorBidi" w:hAnsiTheme="majorBidi" w:cstheme="majorBidi"/>
          <w:sz w:val="24"/>
          <w:szCs w:val="24"/>
        </w:rPr>
        <w:lastRenderedPageBreak/>
        <w:t>Processor</w:t>
      </w:r>
      <w:r w:rsidRPr="00F816FD">
        <w:rPr>
          <w:rStyle w:val="Strong"/>
          <w:rFonts w:asciiTheme="majorBidi" w:hAnsiTheme="majorBidi" w:cstheme="majorBidi"/>
          <w:sz w:val="24"/>
          <w:szCs w:val="24"/>
        </w:rPr>
        <w:t>:</w:t>
      </w:r>
      <w:r w:rsidRPr="00F816FD">
        <w:rPr>
          <w:rFonts w:asciiTheme="majorBidi" w:hAnsiTheme="majorBidi" w:cstheme="majorBidi"/>
          <w:sz w:val="24"/>
          <w:szCs w:val="24"/>
        </w:rPr>
        <w:t xml:space="preserve"> This part uses scikit-learn’s TF-IDF tool. It breaks the text into sentences, removes symbols like commas and periods, filters out common words, and then scores the sentences by importance. The top ones are picked to create a short summary. Keywords are chosen based on how often and how meaningfully they appear with duplicates and word endings cleaned up.</w:t>
      </w:r>
    </w:p>
    <w:p w14:paraId="565A3C99" w14:textId="039FB609" w:rsidR="00F816FD" w:rsidRPr="00F816FD" w:rsidRDefault="00F816FD" w:rsidP="00F816FD">
      <w:pPr>
        <w:pStyle w:val="NoSpacing"/>
        <w:rPr>
          <w:rFonts w:asciiTheme="majorBidi" w:hAnsiTheme="majorBidi" w:cstheme="majorBidi"/>
          <w:sz w:val="24"/>
          <w:szCs w:val="24"/>
        </w:rPr>
      </w:pPr>
      <w:r w:rsidRPr="00F816FD">
        <w:rPr>
          <w:rStyle w:val="Strong"/>
          <w:rFonts w:asciiTheme="majorBidi" w:hAnsiTheme="majorBidi" w:cstheme="majorBidi"/>
          <w:sz w:val="24"/>
          <w:szCs w:val="24"/>
        </w:rPr>
        <w:t>Storage Layer</w:t>
      </w:r>
      <w:r w:rsidRPr="00F816FD">
        <w:rPr>
          <w:rFonts w:asciiTheme="majorBidi" w:hAnsiTheme="majorBidi" w:cstheme="majorBidi"/>
          <w:sz w:val="24"/>
          <w:szCs w:val="24"/>
        </w:rPr>
        <w:t xml:space="preserve">: </w:t>
      </w:r>
      <w:r w:rsidRPr="00F816FD">
        <w:rPr>
          <w:rFonts w:asciiTheme="majorBidi" w:hAnsiTheme="majorBidi" w:cstheme="majorBidi"/>
          <w:sz w:val="24"/>
          <w:szCs w:val="24"/>
        </w:rPr>
        <w:t>A simple one-file SQLite database is used here, managed with SQLAlchemy. It safely saves data and keeps it even after the system is turned off, so users don’t need a big database setup to get started.</w:t>
      </w:r>
    </w:p>
    <w:p w14:paraId="5ED3AE52" w14:textId="0A528C81" w:rsidR="00F816FD" w:rsidRPr="00F816FD" w:rsidRDefault="00F816FD" w:rsidP="00F816FD">
      <w:pPr>
        <w:pStyle w:val="NoSpacing"/>
        <w:rPr>
          <w:rFonts w:asciiTheme="majorBidi" w:hAnsiTheme="majorBidi" w:cstheme="majorBidi"/>
          <w:sz w:val="24"/>
          <w:szCs w:val="24"/>
        </w:rPr>
      </w:pPr>
      <w:r w:rsidRPr="00F816FD">
        <w:rPr>
          <w:rStyle w:val="Strong"/>
          <w:rFonts w:asciiTheme="majorBidi" w:hAnsiTheme="majorBidi" w:cstheme="majorBidi"/>
          <w:sz w:val="24"/>
          <w:szCs w:val="24"/>
        </w:rPr>
        <w:t>API Layer</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Built with Flask, this part provides tools to process new documents, list saved ones, and export the results. Each part of the system is tested to make sure it works properly and can be improved easily </w:t>
      </w:r>
      <w:proofErr w:type="gramStart"/>
      <w:r w:rsidRPr="00F816FD">
        <w:rPr>
          <w:rFonts w:asciiTheme="majorBidi" w:hAnsiTheme="majorBidi" w:cstheme="majorBidi"/>
          <w:sz w:val="24"/>
          <w:szCs w:val="24"/>
        </w:rPr>
        <w:t>later on</w:t>
      </w:r>
      <w:proofErr w:type="gramEnd"/>
      <w:r w:rsidRPr="00F816FD">
        <w:rPr>
          <w:rFonts w:asciiTheme="majorBidi" w:hAnsiTheme="majorBidi" w:cstheme="majorBidi"/>
          <w:sz w:val="24"/>
          <w:szCs w:val="24"/>
        </w:rPr>
        <w:t>.</w:t>
      </w:r>
    </w:p>
    <w:p w14:paraId="03CDA5FA" w14:textId="77777777" w:rsidR="00F816FD" w:rsidRPr="00F816FD" w:rsidRDefault="00F816FD" w:rsidP="00F816FD">
      <w:pPr>
        <w:pStyle w:val="NoSpacing"/>
        <w:rPr>
          <w:rFonts w:asciiTheme="majorBidi" w:hAnsiTheme="majorBidi" w:cstheme="majorBidi"/>
          <w:sz w:val="24"/>
          <w:szCs w:val="24"/>
        </w:rPr>
      </w:pPr>
    </w:p>
    <w:p w14:paraId="617E7CB4" w14:textId="77777777" w:rsidR="00E16A6E" w:rsidRDefault="006015C6" w:rsidP="00F816FD">
      <w:pPr>
        <w:pStyle w:val="NoSpacing"/>
        <w:rPr>
          <w:rFonts w:asciiTheme="majorBidi" w:hAnsiTheme="majorBidi" w:cstheme="majorBidi"/>
          <w:b/>
          <w:bCs/>
          <w:sz w:val="24"/>
          <w:szCs w:val="24"/>
          <w:highlight w:val="yellow"/>
        </w:rPr>
      </w:pPr>
      <w:r w:rsidRPr="00F816FD">
        <w:rPr>
          <w:rFonts w:asciiTheme="majorBidi" w:hAnsiTheme="majorBidi" w:cstheme="majorBidi"/>
          <w:b/>
          <w:bCs/>
          <w:sz w:val="24"/>
          <w:szCs w:val="24"/>
          <w:highlight w:val="yellow"/>
        </w:rPr>
        <w:t>Slide 5 — End-to-End Demo Flow</w:t>
      </w:r>
    </w:p>
    <w:p w14:paraId="261779F8" w14:textId="77777777" w:rsidR="00F816FD" w:rsidRPr="00F816FD" w:rsidRDefault="00F816FD" w:rsidP="00F816FD">
      <w:pPr>
        <w:pStyle w:val="NoSpacing"/>
        <w:rPr>
          <w:rFonts w:asciiTheme="majorBidi" w:hAnsiTheme="majorBidi" w:cstheme="majorBidi"/>
          <w:b/>
          <w:bCs/>
          <w:sz w:val="24"/>
          <w:szCs w:val="24"/>
          <w:highlight w:val="yellow"/>
        </w:rPr>
      </w:pPr>
    </w:p>
    <w:p w14:paraId="3AC7AB3E" w14:textId="77777777" w:rsidR="00F816FD" w:rsidRPr="00F816FD" w:rsidRDefault="00F816FD" w:rsidP="00F816FD">
      <w:pPr>
        <w:pStyle w:val="NoSpacing"/>
        <w:rPr>
          <w:rFonts w:asciiTheme="majorBidi" w:hAnsiTheme="majorBidi" w:cstheme="majorBidi"/>
          <w:color w:val="000000"/>
          <w:sz w:val="24"/>
          <w:szCs w:val="24"/>
        </w:rPr>
      </w:pPr>
      <w:r w:rsidRPr="00F816FD">
        <w:rPr>
          <w:rFonts w:asciiTheme="majorBidi" w:hAnsiTheme="majorBidi" w:cstheme="majorBidi"/>
          <w:sz w:val="24"/>
          <w:szCs w:val="24"/>
        </w:rPr>
        <w:t>Let’s walk through what an actual run looks like</w:t>
      </w:r>
      <w:r w:rsidR="006015C6" w:rsidRPr="00F816FD">
        <w:rPr>
          <w:rFonts w:asciiTheme="majorBidi" w:hAnsiTheme="majorBidi" w:cstheme="majorBidi"/>
          <w:color w:val="000000"/>
          <w:sz w:val="24"/>
          <w:szCs w:val="24"/>
        </w:rPr>
        <w:t xml:space="preserve">. </w:t>
      </w:r>
    </w:p>
    <w:p w14:paraId="59DA676B" w14:textId="77777777" w:rsidR="00F816FD" w:rsidRPr="00F816FD" w:rsidRDefault="006015C6" w:rsidP="00F816FD">
      <w:pPr>
        <w:pStyle w:val="NoSpacing"/>
        <w:rPr>
          <w:rFonts w:asciiTheme="majorBidi" w:hAnsiTheme="majorBidi" w:cstheme="majorBidi"/>
          <w:color w:val="000000"/>
          <w:sz w:val="24"/>
          <w:szCs w:val="24"/>
        </w:rPr>
      </w:pPr>
      <w:r w:rsidRPr="00F816FD">
        <w:rPr>
          <w:rFonts w:asciiTheme="majorBidi" w:hAnsiTheme="majorBidi" w:cstheme="majorBidi"/>
          <w:color w:val="000000"/>
          <w:sz w:val="24"/>
          <w:szCs w:val="24"/>
        </w:rPr>
        <w:t xml:space="preserve">Step one: send POST /process with the target URL. </w:t>
      </w:r>
    </w:p>
    <w:p w14:paraId="5EE70AF3" w14:textId="609BF387" w:rsidR="00F816FD" w:rsidRPr="00F816FD" w:rsidRDefault="006015C6" w:rsidP="00F816FD">
      <w:pPr>
        <w:pStyle w:val="NoSpacing"/>
        <w:rPr>
          <w:rFonts w:asciiTheme="majorBidi" w:hAnsiTheme="majorBidi" w:cstheme="majorBidi"/>
          <w:color w:val="000000"/>
          <w:sz w:val="24"/>
          <w:szCs w:val="24"/>
        </w:rPr>
      </w:pPr>
      <w:r w:rsidRPr="00F816FD">
        <w:rPr>
          <w:rFonts w:asciiTheme="majorBidi" w:hAnsiTheme="majorBidi" w:cstheme="majorBidi"/>
          <w:color w:val="000000"/>
          <w:sz w:val="24"/>
          <w:szCs w:val="24"/>
        </w:rPr>
        <w:t xml:space="preserve">Step two: the crawler retrieves the document and extracts readable text and metadata such as the title and meta-description when available. </w:t>
      </w:r>
    </w:p>
    <w:p w14:paraId="66163E7B" w14:textId="77777777" w:rsidR="00F816FD" w:rsidRPr="00F816FD" w:rsidRDefault="006015C6" w:rsidP="00F816FD">
      <w:pPr>
        <w:pStyle w:val="NoSpacing"/>
        <w:rPr>
          <w:rFonts w:asciiTheme="majorBidi" w:hAnsiTheme="majorBidi" w:cstheme="majorBidi"/>
          <w:color w:val="000000"/>
          <w:sz w:val="24"/>
          <w:szCs w:val="24"/>
        </w:rPr>
      </w:pPr>
      <w:r w:rsidRPr="00F816FD">
        <w:rPr>
          <w:rFonts w:asciiTheme="majorBidi" w:hAnsiTheme="majorBidi" w:cstheme="majorBidi"/>
          <w:color w:val="000000"/>
          <w:sz w:val="24"/>
          <w:szCs w:val="24"/>
        </w:rPr>
        <w:t xml:space="preserve">Step three: the processor applies cleaning, stopword removal, TF-IDF scoring, and selects top-ranked sentences as an extractive summary while collecting keyword candidates and deduplicating them. </w:t>
      </w:r>
    </w:p>
    <w:p w14:paraId="7092CF07" w14:textId="77777777" w:rsidR="00F816FD" w:rsidRPr="00F816FD" w:rsidRDefault="006015C6" w:rsidP="00F816FD">
      <w:pPr>
        <w:pStyle w:val="NoSpacing"/>
        <w:rPr>
          <w:rFonts w:asciiTheme="majorBidi" w:hAnsiTheme="majorBidi" w:cstheme="majorBidi"/>
          <w:color w:val="000000"/>
          <w:sz w:val="24"/>
          <w:szCs w:val="24"/>
        </w:rPr>
      </w:pPr>
      <w:r w:rsidRPr="00F816FD">
        <w:rPr>
          <w:rFonts w:asciiTheme="majorBidi" w:hAnsiTheme="majorBidi" w:cstheme="majorBidi"/>
          <w:color w:val="000000"/>
          <w:sz w:val="24"/>
          <w:szCs w:val="24"/>
        </w:rPr>
        <w:t xml:space="preserve">Step four: results are stored via SQLAlchemy to SQLite with atomic transactions to avoid partial writes. </w:t>
      </w:r>
    </w:p>
    <w:p w14:paraId="3BB6190C" w14:textId="77777777" w:rsidR="00F816FD" w:rsidRPr="00F816FD" w:rsidRDefault="006015C6" w:rsidP="00F816FD">
      <w:pPr>
        <w:pStyle w:val="NoSpacing"/>
        <w:rPr>
          <w:rFonts w:asciiTheme="majorBidi" w:hAnsiTheme="majorBidi" w:cstheme="majorBidi"/>
          <w:color w:val="000000"/>
          <w:sz w:val="24"/>
          <w:szCs w:val="24"/>
        </w:rPr>
      </w:pPr>
      <w:r w:rsidRPr="00F816FD">
        <w:rPr>
          <w:rFonts w:asciiTheme="majorBidi" w:hAnsiTheme="majorBidi" w:cstheme="majorBidi"/>
          <w:color w:val="000000"/>
          <w:sz w:val="24"/>
          <w:szCs w:val="24"/>
        </w:rPr>
        <w:t xml:space="preserve">Step five: the API returns a JSON object confirming the insert, including row id. </w:t>
      </w:r>
    </w:p>
    <w:p w14:paraId="4C82EB4B" w14:textId="19531EDC" w:rsidR="00E16A6E" w:rsidRPr="00F816FD" w:rsidRDefault="00F816FD" w:rsidP="00FC5143">
      <w:pPr>
        <w:pStyle w:val="NoSpacing"/>
        <w:rPr>
          <w:rFonts w:asciiTheme="majorBidi" w:hAnsiTheme="majorBidi" w:cstheme="majorBidi"/>
          <w:sz w:val="24"/>
          <w:szCs w:val="24"/>
        </w:rPr>
      </w:pPr>
      <w:r w:rsidRPr="00F816FD">
        <w:rPr>
          <w:rFonts w:asciiTheme="majorBidi" w:hAnsiTheme="majorBidi" w:cstheme="majorBidi"/>
          <w:sz w:val="24"/>
          <w:szCs w:val="24"/>
        </w:rPr>
        <w:t xml:space="preserve">Users can then call </w:t>
      </w:r>
      <w:r w:rsidRPr="00F816FD">
        <w:rPr>
          <w:rStyle w:val="HTMLCode"/>
          <w:rFonts w:asciiTheme="majorBidi" w:eastAsiaTheme="minorEastAsia" w:hAnsiTheme="majorBidi" w:cstheme="majorBidi"/>
          <w:sz w:val="24"/>
          <w:szCs w:val="24"/>
        </w:rPr>
        <w:t>GET /documents</w:t>
      </w:r>
      <w:r w:rsidRPr="00F816FD">
        <w:rPr>
          <w:rFonts w:asciiTheme="majorBidi" w:hAnsiTheme="majorBidi" w:cstheme="majorBidi"/>
          <w:sz w:val="24"/>
          <w:szCs w:val="24"/>
        </w:rPr>
        <w:t xml:space="preserve"> to list all entries or run the </w:t>
      </w:r>
      <w:r w:rsidRPr="00F816FD">
        <w:rPr>
          <w:rStyle w:val="HTMLCode"/>
          <w:rFonts w:asciiTheme="majorBidi" w:eastAsiaTheme="minorEastAsia" w:hAnsiTheme="majorBidi" w:cstheme="majorBidi"/>
          <w:sz w:val="24"/>
          <w:szCs w:val="24"/>
        </w:rPr>
        <w:t>export_to_csv.py</w:t>
      </w:r>
      <w:r w:rsidRPr="00F816FD">
        <w:rPr>
          <w:rFonts w:asciiTheme="majorBidi" w:hAnsiTheme="majorBidi" w:cstheme="majorBidi"/>
          <w:sz w:val="24"/>
          <w:szCs w:val="24"/>
        </w:rPr>
        <w:t xml:space="preserve"> script to generate a CSV for further analysis. The system also handles edge cases, like very short pages or low-text pages, using fallback heuristics to still extract useful information.</w:t>
      </w:r>
    </w:p>
    <w:p w14:paraId="3C0B1358" w14:textId="77777777" w:rsidR="00F816FD" w:rsidRPr="00F816FD" w:rsidRDefault="00F816FD" w:rsidP="00F816FD">
      <w:pPr>
        <w:pStyle w:val="NoSpacing"/>
        <w:rPr>
          <w:rFonts w:asciiTheme="majorBidi" w:hAnsiTheme="majorBidi" w:cstheme="majorBidi"/>
          <w:sz w:val="24"/>
          <w:szCs w:val="24"/>
        </w:rPr>
      </w:pPr>
    </w:p>
    <w:p w14:paraId="55897748" w14:textId="77777777" w:rsidR="00E16A6E" w:rsidRDefault="006015C6" w:rsidP="00F816FD">
      <w:pPr>
        <w:pStyle w:val="NoSpacing"/>
        <w:rPr>
          <w:rFonts w:asciiTheme="majorBidi" w:hAnsiTheme="majorBidi" w:cstheme="majorBidi"/>
          <w:b/>
          <w:bCs/>
          <w:sz w:val="24"/>
          <w:szCs w:val="24"/>
          <w:highlight w:val="yellow"/>
        </w:rPr>
      </w:pPr>
      <w:r w:rsidRPr="00F816FD">
        <w:rPr>
          <w:rFonts w:asciiTheme="majorBidi" w:hAnsiTheme="majorBidi" w:cstheme="majorBidi"/>
          <w:b/>
          <w:bCs/>
          <w:sz w:val="24"/>
          <w:szCs w:val="24"/>
          <w:highlight w:val="yellow"/>
        </w:rPr>
        <w:t>Slide 6 — Implementation &amp; Code Structure</w:t>
      </w:r>
    </w:p>
    <w:p w14:paraId="68C22119" w14:textId="77777777" w:rsidR="00F816FD" w:rsidRPr="00F816FD" w:rsidRDefault="00F816FD" w:rsidP="00F816FD">
      <w:pPr>
        <w:pStyle w:val="NoSpacing"/>
        <w:rPr>
          <w:rFonts w:asciiTheme="majorBidi" w:hAnsiTheme="majorBidi" w:cstheme="majorBidi"/>
          <w:b/>
          <w:bCs/>
          <w:sz w:val="24"/>
          <w:szCs w:val="24"/>
          <w:highlight w:val="yellow"/>
        </w:rPr>
      </w:pPr>
    </w:p>
    <w:p w14:paraId="4EC218CD" w14:textId="725EB5F5"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In building this system, we focused on making it clear, consistent, and easy to work with.</w:t>
      </w:r>
      <w:r w:rsidRPr="00F816FD">
        <w:rPr>
          <w:rFonts w:asciiTheme="majorBidi" w:hAnsiTheme="majorBidi" w:cstheme="majorBidi"/>
          <w:sz w:val="24"/>
          <w:szCs w:val="24"/>
        </w:rPr>
        <w:t xml:space="preserve"> </w:t>
      </w:r>
      <w:r w:rsidRPr="00F816FD">
        <w:rPr>
          <w:rFonts w:asciiTheme="majorBidi" w:hAnsiTheme="majorBidi" w:cstheme="majorBidi"/>
          <w:sz w:val="24"/>
          <w:szCs w:val="24"/>
        </w:rPr>
        <w:t>We used Flask to keep things lightweight and simple to document. For summarizing content, TF-IDF gives us results that are both predictable and easy to explain. We chose SQLite to avoid the hassle of complex database setup, and SQLAlchemy makes it easy to upgrade the storage system later if needed.</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To get web content, we rely on requests and </w:t>
      </w:r>
      <w:proofErr w:type="spellStart"/>
      <w:r w:rsidRPr="00F816FD">
        <w:rPr>
          <w:rFonts w:asciiTheme="majorBidi" w:hAnsiTheme="majorBidi" w:cstheme="majorBidi"/>
          <w:sz w:val="24"/>
          <w:szCs w:val="24"/>
        </w:rPr>
        <w:t>BeautifulSoup</w:t>
      </w:r>
      <w:proofErr w:type="spellEnd"/>
      <w:r w:rsidRPr="00F816FD">
        <w:rPr>
          <w:rFonts w:asciiTheme="majorBidi" w:hAnsiTheme="majorBidi" w:cstheme="majorBidi"/>
          <w:sz w:val="24"/>
          <w:szCs w:val="24"/>
        </w:rPr>
        <w:t xml:space="preserve">, which work </w:t>
      </w:r>
      <w:r w:rsidR="00C81895" w:rsidRPr="00F816FD">
        <w:rPr>
          <w:rFonts w:asciiTheme="majorBidi" w:hAnsiTheme="majorBidi" w:cstheme="majorBidi"/>
          <w:sz w:val="24"/>
          <w:szCs w:val="24"/>
        </w:rPr>
        <w:t>well</w:t>
      </w:r>
      <w:r w:rsidRPr="00F816FD">
        <w:rPr>
          <w:rFonts w:asciiTheme="majorBidi" w:hAnsiTheme="majorBidi" w:cstheme="majorBidi"/>
          <w:sz w:val="24"/>
          <w:szCs w:val="24"/>
        </w:rPr>
        <w:t xml:space="preserve"> for parsing regular, static web pages.</w:t>
      </w:r>
      <w:r w:rsidRPr="00F816FD">
        <w:rPr>
          <w:rFonts w:asciiTheme="majorBidi" w:hAnsiTheme="majorBidi" w:cstheme="majorBidi"/>
          <w:sz w:val="24"/>
          <w:szCs w:val="24"/>
        </w:rPr>
        <w:t xml:space="preserve"> </w:t>
      </w:r>
      <w:r w:rsidRPr="00F816FD">
        <w:rPr>
          <w:rFonts w:asciiTheme="majorBidi" w:hAnsiTheme="majorBidi" w:cstheme="majorBidi"/>
          <w:sz w:val="24"/>
          <w:szCs w:val="24"/>
        </w:rPr>
        <w:t>Now, when it comes to speed, the system is built in a modular way so we can batch URLs, use multiple CPU cores for crawling, or even move processing to background workers like Celery, all without changing how the API behaves.</w:t>
      </w:r>
      <w:r w:rsidRPr="00F816FD">
        <w:rPr>
          <w:rFonts w:asciiTheme="majorBidi" w:hAnsiTheme="majorBidi" w:cstheme="majorBidi"/>
          <w:sz w:val="24"/>
          <w:szCs w:val="24"/>
        </w:rPr>
        <w:t xml:space="preserve"> </w:t>
      </w:r>
      <w:r w:rsidRPr="00F816FD">
        <w:rPr>
          <w:rFonts w:asciiTheme="majorBidi" w:hAnsiTheme="majorBidi" w:cstheme="majorBidi"/>
          <w:sz w:val="24"/>
          <w:szCs w:val="24"/>
        </w:rPr>
        <w:t>We also added structured logs and clean JSON responses to support automated monitoring and alerting which is great for scaling or team-based use.</w:t>
      </w:r>
      <w:r w:rsidRPr="00F816FD">
        <w:rPr>
          <w:rFonts w:asciiTheme="majorBidi" w:hAnsiTheme="majorBidi" w:cstheme="majorBidi"/>
          <w:sz w:val="24"/>
          <w:szCs w:val="24"/>
        </w:rPr>
        <w:t xml:space="preserve"> </w:t>
      </w:r>
      <w:r w:rsidRPr="00F816FD">
        <w:rPr>
          <w:rFonts w:asciiTheme="majorBidi" w:hAnsiTheme="majorBidi" w:cstheme="majorBidi"/>
          <w:sz w:val="24"/>
          <w:szCs w:val="24"/>
        </w:rPr>
        <w:t>And finally, TF-IDF settings like ngram_range, max_df, and min_df can be adjusted. This gives us control to filter out noise or focus on key phrases, depending on the use case.</w:t>
      </w:r>
    </w:p>
    <w:p w14:paraId="2227590B" w14:textId="77777777" w:rsidR="00F816FD" w:rsidRPr="00F816FD" w:rsidRDefault="00F816FD" w:rsidP="00F816FD">
      <w:pPr>
        <w:pStyle w:val="NoSpacing"/>
        <w:rPr>
          <w:rFonts w:asciiTheme="majorBidi" w:hAnsiTheme="majorBidi" w:cstheme="majorBidi"/>
          <w:sz w:val="24"/>
          <w:szCs w:val="24"/>
        </w:rPr>
      </w:pPr>
    </w:p>
    <w:p w14:paraId="67C12065" w14:textId="77777777" w:rsidR="00E16A6E" w:rsidRDefault="006015C6" w:rsidP="00F816FD">
      <w:pPr>
        <w:pStyle w:val="NoSpacing"/>
        <w:rPr>
          <w:rFonts w:asciiTheme="majorBidi" w:hAnsiTheme="majorBidi" w:cstheme="majorBidi"/>
          <w:b/>
          <w:bCs/>
          <w:sz w:val="24"/>
          <w:szCs w:val="24"/>
          <w:highlight w:val="yellow"/>
        </w:rPr>
      </w:pPr>
      <w:r w:rsidRPr="00F816FD">
        <w:rPr>
          <w:rFonts w:asciiTheme="majorBidi" w:hAnsiTheme="majorBidi" w:cstheme="majorBidi"/>
          <w:b/>
          <w:bCs/>
          <w:sz w:val="24"/>
          <w:szCs w:val="24"/>
          <w:highlight w:val="yellow"/>
        </w:rPr>
        <w:t>Slide 7 — System Setup &amp; Execution</w:t>
      </w:r>
    </w:p>
    <w:p w14:paraId="31DD0E73" w14:textId="77777777" w:rsidR="00F816FD" w:rsidRPr="00F816FD" w:rsidRDefault="00F816FD" w:rsidP="00F816FD">
      <w:pPr>
        <w:pStyle w:val="NoSpacing"/>
        <w:rPr>
          <w:rFonts w:asciiTheme="majorBidi" w:hAnsiTheme="majorBidi" w:cstheme="majorBidi"/>
          <w:b/>
          <w:bCs/>
          <w:sz w:val="24"/>
          <w:szCs w:val="24"/>
          <w:highlight w:val="yellow"/>
        </w:rPr>
      </w:pPr>
    </w:p>
    <w:p w14:paraId="490B57F0" w14:textId="46DA1B96"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lastRenderedPageBreak/>
        <w:t xml:space="preserve">To run the system, the steps are </w:t>
      </w:r>
      <w:r w:rsidRPr="00F816FD">
        <w:rPr>
          <w:rFonts w:asciiTheme="majorBidi" w:hAnsiTheme="majorBidi" w:cstheme="majorBidi"/>
          <w:sz w:val="24"/>
          <w:szCs w:val="24"/>
        </w:rPr>
        <w:t>straightforward</w:t>
      </w:r>
      <w:r w:rsidRPr="00F816FD">
        <w:rPr>
          <w:rFonts w:asciiTheme="majorBidi" w:hAnsiTheme="majorBidi" w:cstheme="majorBidi"/>
          <w:sz w:val="24"/>
          <w:szCs w:val="24"/>
        </w:rPr>
        <w:t>.</w:t>
      </w:r>
      <w:r w:rsidRPr="00F816FD">
        <w:rPr>
          <w:rFonts w:asciiTheme="majorBidi" w:hAnsiTheme="majorBidi" w:cstheme="majorBidi"/>
          <w:sz w:val="24"/>
          <w:szCs w:val="24"/>
        </w:rPr>
        <w:t xml:space="preserve"> </w:t>
      </w:r>
      <w:r w:rsidRPr="00F816FD">
        <w:rPr>
          <w:rFonts w:asciiTheme="majorBidi" w:hAnsiTheme="majorBidi" w:cstheme="majorBidi"/>
          <w:sz w:val="24"/>
          <w:szCs w:val="24"/>
        </w:rPr>
        <w:t>First, you create and activate a virtual environment</w:t>
      </w:r>
      <w:r w:rsidRPr="00F816FD">
        <w:rPr>
          <w:rFonts w:asciiTheme="majorBidi" w:hAnsiTheme="majorBidi" w:cstheme="majorBidi"/>
          <w:sz w:val="24"/>
          <w:szCs w:val="24"/>
        </w:rPr>
        <w:t>,</w:t>
      </w:r>
      <w:r w:rsidRPr="00F816FD">
        <w:rPr>
          <w:rFonts w:asciiTheme="majorBidi" w:hAnsiTheme="majorBidi" w:cstheme="majorBidi"/>
          <w:sz w:val="24"/>
          <w:szCs w:val="24"/>
        </w:rPr>
        <w:t xml:space="preserve"> this keeps the project’s dependencies separate from the rest of your system. Then, install everything you need using pip.</w:t>
      </w:r>
      <w:r w:rsidRPr="00F816FD">
        <w:rPr>
          <w:rFonts w:asciiTheme="majorBidi" w:hAnsiTheme="majorBidi" w:cstheme="majorBidi"/>
          <w:sz w:val="24"/>
          <w:szCs w:val="24"/>
        </w:rPr>
        <w:t xml:space="preserve"> </w:t>
      </w:r>
      <w:r w:rsidRPr="00F816FD">
        <w:rPr>
          <w:rFonts w:asciiTheme="majorBidi" w:hAnsiTheme="majorBidi" w:cstheme="majorBidi"/>
          <w:sz w:val="24"/>
          <w:szCs w:val="24"/>
        </w:rPr>
        <w:t>After that, you can run pytest to make sure all parts of the system are working correctly.</w:t>
      </w:r>
      <w:r w:rsidRPr="00F816FD">
        <w:rPr>
          <w:rFonts w:asciiTheme="majorBidi" w:hAnsiTheme="majorBidi" w:cstheme="majorBidi"/>
          <w:sz w:val="24"/>
          <w:szCs w:val="24"/>
        </w:rPr>
        <w:t xml:space="preserve"> </w:t>
      </w:r>
      <w:r w:rsidRPr="00F816FD">
        <w:rPr>
          <w:rFonts w:asciiTheme="majorBidi" w:hAnsiTheme="majorBidi" w:cstheme="majorBidi"/>
          <w:sz w:val="24"/>
          <w:szCs w:val="24"/>
        </w:rPr>
        <w:t>Once that’s done, you start the Flask API, and you can send test URLs to the /process endpoint to see it in action.</w:t>
      </w:r>
      <w:r w:rsidRPr="00F816FD">
        <w:rPr>
          <w:rFonts w:asciiTheme="majorBidi" w:hAnsiTheme="majorBidi" w:cstheme="majorBidi"/>
          <w:sz w:val="24"/>
          <w:szCs w:val="24"/>
        </w:rPr>
        <w:t xml:space="preserve"> </w:t>
      </w:r>
      <w:r w:rsidRPr="00F816FD">
        <w:rPr>
          <w:rFonts w:asciiTheme="majorBidi" w:hAnsiTheme="majorBidi" w:cstheme="majorBidi"/>
          <w:sz w:val="24"/>
          <w:szCs w:val="24"/>
        </w:rPr>
        <w:t>The exact commands for all of this are listed in the README, including tips for Windows users</w:t>
      </w:r>
      <w:r w:rsidRPr="00F816FD">
        <w:rPr>
          <w:rFonts w:asciiTheme="majorBidi" w:hAnsiTheme="majorBidi" w:cstheme="majorBidi"/>
          <w:sz w:val="24"/>
          <w:szCs w:val="24"/>
        </w:rPr>
        <w:t xml:space="preserve">, </w:t>
      </w:r>
      <w:r>
        <w:rPr>
          <w:rFonts w:asciiTheme="majorBidi" w:hAnsiTheme="majorBidi" w:cstheme="majorBidi"/>
          <w:sz w:val="24"/>
          <w:szCs w:val="24"/>
        </w:rPr>
        <w:t>e</w:t>
      </w:r>
      <w:r w:rsidRPr="00F816FD">
        <w:rPr>
          <w:rFonts w:asciiTheme="majorBidi" w:hAnsiTheme="majorBidi" w:cstheme="majorBidi"/>
          <w:sz w:val="24"/>
          <w:szCs w:val="24"/>
        </w:rPr>
        <w:t>specially if you're using PowerShell</w:t>
      </w:r>
      <w:r w:rsidRPr="00F816FD">
        <w:rPr>
          <w:rFonts w:asciiTheme="majorBidi" w:hAnsiTheme="majorBidi" w:cstheme="majorBidi"/>
          <w:sz w:val="24"/>
          <w:szCs w:val="24"/>
        </w:rPr>
        <w:t xml:space="preserve"> </w:t>
      </w:r>
      <w:r w:rsidRPr="00F816FD">
        <w:rPr>
          <w:rFonts w:asciiTheme="majorBidi" w:hAnsiTheme="majorBidi" w:cstheme="majorBidi"/>
          <w:sz w:val="24"/>
          <w:szCs w:val="24"/>
        </w:rPr>
        <w:t>When you’re ready to export your results, just run the included script, and it will generate a CSV file called documents.csv. You can open this in Excel or any spreadsheet app to explore the data further.</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And if you want to check that everything is running correctly, the README also includes sample URLs and what the summaries should look </w:t>
      </w:r>
      <w:r w:rsidRPr="00F816FD">
        <w:rPr>
          <w:rFonts w:asciiTheme="majorBidi" w:hAnsiTheme="majorBidi" w:cstheme="majorBidi"/>
          <w:sz w:val="24"/>
          <w:szCs w:val="24"/>
        </w:rPr>
        <w:t>like, so</w:t>
      </w:r>
      <w:r w:rsidRPr="00F816FD">
        <w:rPr>
          <w:rFonts w:asciiTheme="majorBidi" w:hAnsiTheme="majorBidi" w:cstheme="majorBidi"/>
          <w:sz w:val="24"/>
          <w:szCs w:val="24"/>
        </w:rPr>
        <w:t xml:space="preserve"> it’s easy to double-check that everything works as expected.</w:t>
      </w:r>
    </w:p>
    <w:p w14:paraId="237EDF5D" w14:textId="77777777" w:rsidR="00F816FD" w:rsidRPr="00F816FD" w:rsidRDefault="00F816FD" w:rsidP="00F816FD">
      <w:pPr>
        <w:pStyle w:val="NoSpacing"/>
        <w:rPr>
          <w:rFonts w:asciiTheme="majorBidi" w:hAnsiTheme="majorBidi" w:cstheme="majorBidi"/>
          <w:sz w:val="24"/>
          <w:szCs w:val="24"/>
        </w:rPr>
      </w:pPr>
    </w:p>
    <w:p w14:paraId="7B76DFCC" w14:textId="77777777" w:rsidR="00F816FD" w:rsidRPr="00F816FD" w:rsidRDefault="00F816FD" w:rsidP="00F816FD">
      <w:pPr>
        <w:pStyle w:val="NoSpacing"/>
        <w:rPr>
          <w:b/>
          <w:bCs/>
          <w:sz w:val="24"/>
          <w:szCs w:val="24"/>
          <w:highlight w:val="yellow"/>
        </w:rPr>
      </w:pPr>
      <w:r w:rsidRPr="00F816FD">
        <w:rPr>
          <w:b/>
          <w:bCs/>
          <w:sz w:val="24"/>
          <w:szCs w:val="24"/>
          <w:highlight w:val="yellow"/>
        </w:rPr>
        <w:t>Slide 8 — Activate Virtual Environment</w:t>
      </w:r>
    </w:p>
    <w:p w14:paraId="529AC57C" w14:textId="77777777" w:rsidR="00F816FD" w:rsidRPr="00F816FD" w:rsidRDefault="00F816FD" w:rsidP="00F816FD">
      <w:pPr>
        <w:pStyle w:val="NoSpacing"/>
        <w:rPr>
          <w:rFonts w:asciiTheme="majorBidi" w:hAnsiTheme="majorBidi" w:cstheme="majorBidi"/>
          <w:b/>
          <w:bCs/>
          <w:sz w:val="24"/>
          <w:szCs w:val="24"/>
          <w:highlight w:val="yellow"/>
        </w:rPr>
      </w:pPr>
    </w:p>
    <w:p w14:paraId="1A748F52" w14:textId="0D6B93C5"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Here, we’re showing the screenshot taken right after setting up the virtual environment and installing the project dependencies. This step is important because it keeps the project’s packages separate from the rest of the system, avoiding conflicts. The screenshot shows the exact commands used, so new users can follow along easily. We recommend saving this kind of setup proof in the project handover</w:t>
      </w:r>
      <w:r w:rsidRPr="00F816FD">
        <w:rPr>
          <w:rFonts w:asciiTheme="majorBidi" w:hAnsiTheme="majorBidi" w:cstheme="majorBidi"/>
          <w:sz w:val="24"/>
          <w:szCs w:val="24"/>
        </w:rPr>
        <w:t xml:space="preserve">, </w:t>
      </w:r>
      <w:r w:rsidRPr="00F816FD">
        <w:rPr>
          <w:rFonts w:asciiTheme="majorBidi" w:hAnsiTheme="majorBidi" w:cstheme="majorBidi"/>
          <w:sz w:val="24"/>
          <w:szCs w:val="24"/>
        </w:rPr>
        <w:t>it really helps future maintainers.</w:t>
      </w:r>
    </w:p>
    <w:p w14:paraId="07881102" w14:textId="77777777" w:rsidR="00F816FD" w:rsidRPr="00F816FD" w:rsidRDefault="00F816FD" w:rsidP="00F816FD">
      <w:pPr>
        <w:pStyle w:val="NoSpacing"/>
        <w:rPr>
          <w:rFonts w:asciiTheme="majorBidi" w:hAnsiTheme="majorBidi" w:cstheme="majorBidi"/>
          <w:b/>
          <w:bCs/>
          <w:sz w:val="28"/>
          <w:szCs w:val="28"/>
        </w:rPr>
      </w:pPr>
    </w:p>
    <w:p w14:paraId="2E4BA14E" w14:textId="77777777" w:rsidR="00F816FD" w:rsidRPr="00F816FD" w:rsidRDefault="00F816FD" w:rsidP="00F816FD">
      <w:pPr>
        <w:pStyle w:val="NoSpacing"/>
        <w:rPr>
          <w:b/>
          <w:bCs/>
          <w:sz w:val="24"/>
          <w:szCs w:val="24"/>
          <w:highlight w:val="yellow"/>
        </w:rPr>
      </w:pPr>
      <w:r w:rsidRPr="00F816FD">
        <w:rPr>
          <w:b/>
          <w:bCs/>
          <w:sz w:val="24"/>
          <w:szCs w:val="24"/>
          <w:highlight w:val="yellow"/>
        </w:rPr>
        <w:t>Slide 9 — Install Requirements</w:t>
      </w:r>
    </w:p>
    <w:p w14:paraId="6BAE445C" w14:textId="77777777" w:rsidR="00F816FD" w:rsidRPr="00F816FD" w:rsidRDefault="00F816FD" w:rsidP="00F816FD">
      <w:pPr>
        <w:pStyle w:val="NoSpacing"/>
        <w:rPr>
          <w:rFonts w:asciiTheme="majorBidi" w:hAnsiTheme="majorBidi" w:cstheme="majorBidi"/>
          <w:b/>
          <w:bCs/>
          <w:sz w:val="28"/>
          <w:szCs w:val="28"/>
        </w:rPr>
      </w:pPr>
    </w:p>
    <w:p w14:paraId="2677FFD5" w14:textId="116859A6"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This screenshot shows what it looks like when we run </w:t>
      </w:r>
      <w:r w:rsidRPr="00F816FD">
        <w:rPr>
          <w:rStyle w:val="HTMLCode"/>
          <w:rFonts w:asciiTheme="majorBidi" w:eastAsiaTheme="minorEastAsia" w:hAnsiTheme="majorBidi" w:cstheme="majorBidi"/>
          <w:sz w:val="24"/>
          <w:szCs w:val="24"/>
        </w:rPr>
        <w:t>pip install</w:t>
      </w:r>
      <w:r w:rsidRPr="00F816FD">
        <w:rPr>
          <w:rFonts w:asciiTheme="majorBidi" w:hAnsiTheme="majorBidi" w:cstheme="majorBidi"/>
          <w:sz w:val="24"/>
          <w:szCs w:val="24"/>
        </w:rPr>
        <w:t xml:space="preserve"> with our </w:t>
      </w:r>
      <w:r w:rsidRPr="00F816FD">
        <w:rPr>
          <w:rStyle w:val="HTMLCode"/>
          <w:rFonts w:asciiTheme="majorBidi" w:eastAsiaTheme="minorEastAsia" w:hAnsiTheme="majorBidi" w:cstheme="majorBidi"/>
          <w:sz w:val="24"/>
          <w:szCs w:val="24"/>
        </w:rPr>
        <w:t>requirements.txt</w:t>
      </w:r>
      <w:r w:rsidRPr="00F816FD">
        <w:rPr>
          <w:rFonts w:asciiTheme="majorBidi" w:hAnsiTheme="majorBidi" w:cstheme="majorBidi"/>
          <w:sz w:val="24"/>
          <w:szCs w:val="24"/>
        </w:rPr>
        <w:t xml:space="preserve"> file. It confirms that all the necessary packages are downloaded and installed properly. We pinned the package versions carefully to prevent installation errors or version mismatches </w:t>
      </w:r>
      <w:r w:rsidRPr="00F816FD">
        <w:rPr>
          <w:rFonts w:asciiTheme="majorBidi" w:hAnsiTheme="majorBidi" w:cstheme="majorBidi"/>
          <w:sz w:val="24"/>
          <w:szCs w:val="24"/>
        </w:rPr>
        <w:t>which is</w:t>
      </w:r>
      <w:r w:rsidRPr="00F816FD">
        <w:rPr>
          <w:rFonts w:asciiTheme="majorBidi" w:hAnsiTheme="majorBidi" w:cstheme="majorBidi"/>
          <w:sz w:val="24"/>
          <w:szCs w:val="24"/>
        </w:rPr>
        <w:t xml:space="preserve"> a common problem when setting up Python projects. This also helps identify any slowdowns due to package mirrors or network issues.</w:t>
      </w:r>
    </w:p>
    <w:p w14:paraId="5C056895" w14:textId="77777777" w:rsidR="00F816FD" w:rsidRPr="00F816FD" w:rsidRDefault="00F816FD" w:rsidP="00F816FD">
      <w:pPr>
        <w:pStyle w:val="NoSpacing"/>
        <w:rPr>
          <w:rFonts w:asciiTheme="majorBidi" w:hAnsiTheme="majorBidi" w:cstheme="majorBidi"/>
          <w:sz w:val="24"/>
          <w:szCs w:val="24"/>
        </w:rPr>
      </w:pPr>
    </w:p>
    <w:p w14:paraId="2BFCDEEC" w14:textId="77777777" w:rsidR="00F816FD" w:rsidRPr="00F816FD" w:rsidRDefault="00F816FD" w:rsidP="00F816FD">
      <w:pPr>
        <w:pStyle w:val="NoSpacing"/>
        <w:rPr>
          <w:b/>
          <w:bCs/>
          <w:sz w:val="24"/>
          <w:szCs w:val="24"/>
          <w:highlight w:val="yellow"/>
        </w:rPr>
      </w:pPr>
      <w:r w:rsidRPr="00F816FD">
        <w:rPr>
          <w:b/>
          <w:bCs/>
          <w:sz w:val="24"/>
          <w:szCs w:val="24"/>
          <w:highlight w:val="yellow"/>
        </w:rPr>
        <w:t>Slide 10 — Run Tests</w:t>
      </w:r>
    </w:p>
    <w:p w14:paraId="081DC0B5" w14:textId="77777777" w:rsidR="00F816FD" w:rsidRPr="00F816FD" w:rsidRDefault="00F816FD" w:rsidP="00F816FD">
      <w:pPr>
        <w:pStyle w:val="NoSpacing"/>
        <w:rPr>
          <w:rFonts w:asciiTheme="majorBidi" w:hAnsiTheme="majorBidi" w:cstheme="majorBidi"/>
          <w:sz w:val="24"/>
          <w:szCs w:val="24"/>
        </w:rPr>
      </w:pPr>
    </w:p>
    <w:p w14:paraId="1F00D39C" w14:textId="65D24862"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Next, we have the output from running our test suite using </w:t>
      </w:r>
      <w:r w:rsidRPr="00F816FD">
        <w:rPr>
          <w:rStyle w:val="HTMLCode"/>
          <w:rFonts w:asciiTheme="majorBidi" w:eastAsiaTheme="minorEastAsia" w:hAnsiTheme="majorBidi" w:cstheme="majorBidi"/>
          <w:sz w:val="24"/>
          <w:szCs w:val="24"/>
        </w:rPr>
        <w:t>pytest</w:t>
      </w:r>
      <w:r w:rsidRPr="00F816FD">
        <w:rPr>
          <w:rFonts w:asciiTheme="majorBidi" w:hAnsiTheme="majorBidi" w:cstheme="majorBidi"/>
          <w:sz w:val="24"/>
          <w:szCs w:val="24"/>
        </w:rPr>
        <w:t xml:space="preserve">. You can see that unit tests passed successfully, confirming that the core </w:t>
      </w:r>
      <w:r w:rsidRPr="00F816FD">
        <w:rPr>
          <w:rFonts w:asciiTheme="majorBidi" w:hAnsiTheme="majorBidi" w:cstheme="majorBidi"/>
          <w:sz w:val="24"/>
          <w:szCs w:val="24"/>
        </w:rPr>
        <w:t>parts, the</w:t>
      </w:r>
      <w:r w:rsidRPr="00F816FD">
        <w:rPr>
          <w:rFonts w:asciiTheme="majorBidi" w:hAnsiTheme="majorBidi" w:cstheme="majorBidi"/>
          <w:sz w:val="24"/>
          <w:szCs w:val="24"/>
        </w:rPr>
        <w:t xml:space="preserve"> crawler, processor, and storage are working as expected. We’ve also added some simple tests for the API just to make sure it responds correctly. These tests focus on predictable input</w:t>
      </w:r>
      <w:r w:rsidRPr="00F816FD">
        <w:rPr>
          <w:rFonts w:asciiTheme="majorBidi" w:hAnsiTheme="majorBidi" w:cstheme="majorBidi"/>
          <w:sz w:val="24"/>
          <w:szCs w:val="24"/>
        </w:rPr>
        <w:t xml:space="preserve"> and </w:t>
      </w:r>
      <w:r w:rsidRPr="00F816FD">
        <w:rPr>
          <w:rFonts w:asciiTheme="majorBidi" w:hAnsiTheme="majorBidi" w:cstheme="majorBidi"/>
          <w:sz w:val="24"/>
          <w:szCs w:val="24"/>
        </w:rPr>
        <w:t>output, while our integration tests check that everything works smoothly together. The screenshot includes useful details like timing and assertion messages, which are helpful for debugging or improving coverage.</w:t>
      </w:r>
    </w:p>
    <w:p w14:paraId="00C36EFF" w14:textId="77777777" w:rsidR="00F816FD" w:rsidRPr="00F816FD" w:rsidRDefault="00F816FD" w:rsidP="00F816FD">
      <w:pPr>
        <w:pStyle w:val="NoSpacing"/>
        <w:rPr>
          <w:rFonts w:asciiTheme="majorBidi" w:hAnsiTheme="majorBidi" w:cstheme="majorBidi"/>
          <w:sz w:val="24"/>
          <w:szCs w:val="24"/>
        </w:rPr>
      </w:pPr>
    </w:p>
    <w:p w14:paraId="363008D6" w14:textId="77777777" w:rsidR="00F816FD" w:rsidRPr="00F816FD" w:rsidRDefault="00F816FD" w:rsidP="00F816FD">
      <w:pPr>
        <w:pStyle w:val="NoSpacing"/>
        <w:rPr>
          <w:b/>
          <w:bCs/>
          <w:sz w:val="24"/>
          <w:szCs w:val="24"/>
          <w:highlight w:val="yellow"/>
        </w:rPr>
      </w:pPr>
      <w:r w:rsidRPr="00F816FD">
        <w:rPr>
          <w:b/>
          <w:bCs/>
          <w:sz w:val="24"/>
          <w:szCs w:val="24"/>
          <w:highlight w:val="yellow"/>
        </w:rPr>
        <w:t>Slide 11 — Start API</w:t>
      </w:r>
    </w:p>
    <w:p w14:paraId="7DF97575" w14:textId="77777777" w:rsidR="00F816FD" w:rsidRPr="00F816FD" w:rsidRDefault="00F816FD" w:rsidP="00F816FD">
      <w:pPr>
        <w:pStyle w:val="NoSpacing"/>
        <w:rPr>
          <w:rFonts w:asciiTheme="majorBidi" w:hAnsiTheme="majorBidi" w:cstheme="majorBidi"/>
          <w:sz w:val="24"/>
          <w:szCs w:val="24"/>
        </w:rPr>
      </w:pPr>
    </w:p>
    <w:p w14:paraId="6BCFBC80" w14:textId="77777777"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This screenshot shows the Flask server running and listening on the expected port. It also logs the incoming POST requests to </w:t>
      </w:r>
      <w:r w:rsidRPr="00F816FD">
        <w:rPr>
          <w:rStyle w:val="HTMLCode"/>
          <w:rFonts w:asciiTheme="majorBidi" w:eastAsiaTheme="minorEastAsia" w:hAnsiTheme="majorBidi" w:cstheme="majorBidi"/>
          <w:sz w:val="24"/>
          <w:szCs w:val="24"/>
        </w:rPr>
        <w:t>/process</w:t>
      </w:r>
      <w:r w:rsidRPr="00F816FD">
        <w:rPr>
          <w:rFonts w:asciiTheme="majorBidi" w:hAnsiTheme="majorBidi" w:cstheme="majorBidi"/>
          <w:sz w:val="24"/>
          <w:szCs w:val="24"/>
        </w:rPr>
        <w:t xml:space="preserve">, confirming that the API is active and receiving input. These logs are especially useful for spotting any delays or unexpected </w:t>
      </w:r>
      <w:r w:rsidRPr="00F816FD">
        <w:rPr>
          <w:rFonts w:asciiTheme="majorBidi" w:hAnsiTheme="majorBidi" w:cstheme="majorBidi"/>
          <w:sz w:val="24"/>
          <w:szCs w:val="24"/>
        </w:rPr>
        <w:lastRenderedPageBreak/>
        <w:t>behavior. In a team setup, we recommend collecting these logs centrally to make debugging easier across the team.</w:t>
      </w:r>
    </w:p>
    <w:p w14:paraId="7701CB67" w14:textId="77777777" w:rsidR="00F816FD" w:rsidRPr="00F816FD" w:rsidRDefault="00F816FD" w:rsidP="00F816FD">
      <w:pPr>
        <w:pStyle w:val="NoSpacing"/>
        <w:rPr>
          <w:rFonts w:asciiTheme="majorBidi" w:hAnsiTheme="majorBidi" w:cstheme="majorBidi"/>
          <w:sz w:val="24"/>
          <w:szCs w:val="24"/>
        </w:rPr>
      </w:pPr>
    </w:p>
    <w:p w14:paraId="03AA478B" w14:textId="77777777" w:rsidR="00F816FD" w:rsidRPr="00F816FD" w:rsidRDefault="00F816FD" w:rsidP="00F816FD">
      <w:pPr>
        <w:pStyle w:val="NoSpacing"/>
        <w:rPr>
          <w:b/>
          <w:bCs/>
          <w:sz w:val="24"/>
          <w:szCs w:val="24"/>
          <w:highlight w:val="yellow"/>
        </w:rPr>
      </w:pPr>
      <w:r w:rsidRPr="00F816FD">
        <w:rPr>
          <w:b/>
          <w:bCs/>
          <w:sz w:val="24"/>
          <w:szCs w:val="24"/>
          <w:highlight w:val="yellow"/>
        </w:rPr>
        <w:t>Slide 12 — Process URL</w:t>
      </w:r>
    </w:p>
    <w:p w14:paraId="65E11401" w14:textId="77777777" w:rsidR="00F816FD" w:rsidRPr="00F816FD" w:rsidRDefault="00F816FD" w:rsidP="00F816FD">
      <w:pPr>
        <w:pStyle w:val="NoSpacing"/>
        <w:rPr>
          <w:rFonts w:asciiTheme="majorBidi" w:hAnsiTheme="majorBidi" w:cstheme="majorBidi"/>
          <w:sz w:val="24"/>
          <w:szCs w:val="24"/>
        </w:rPr>
      </w:pPr>
    </w:p>
    <w:p w14:paraId="3687470F" w14:textId="2C43A47F"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Here, we show what happens when you send a URL to the API. The screenshot captures a real response in JSON which includes the article’s title, a summary, keywords, and a timestamp. It also returns a unique row ID, so you can trace the data back in the database. We</w:t>
      </w:r>
      <w:r w:rsidRPr="00F816FD">
        <w:rPr>
          <w:rFonts w:asciiTheme="majorBidi" w:hAnsiTheme="majorBidi" w:cstheme="majorBidi"/>
          <w:sz w:val="24"/>
          <w:szCs w:val="24"/>
        </w:rPr>
        <w:t xml:space="preserve"> have</w:t>
      </w:r>
      <w:r w:rsidRPr="00F816FD">
        <w:rPr>
          <w:rFonts w:asciiTheme="majorBidi" w:hAnsiTheme="majorBidi" w:cstheme="majorBidi"/>
          <w:sz w:val="24"/>
          <w:szCs w:val="24"/>
        </w:rPr>
        <w:t xml:space="preserve"> tested this against sample articles and confirmed that the summaries match up well with key ideas selected by humans, which means the TF-IDF summarizer is doing a solid job.</w:t>
      </w:r>
    </w:p>
    <w:p w14:paraId="0EA2E226" w14:textId="77777777" w:rsidR="00F816FD" w:rsidRPr="00F816FD" w:rsidRDefault="00F816FD" w:rsidP="00F816FD">
      <w:pPr>
        <w:pStyle w:val="NoSpacing"/>
        <w:rPr>
          <w:rFonts w:asciiTheme="majorBidi" w:hAnsiTheme="majorBidi" w:cstheme="majorBidi"/>
          <w:sz w:val="24"/>
          <w:szCs w:val="24"/>
        </w:rPr>
      </w:pPr>
    </w:p>
    <w:p w14:paraId="5561C2C3" w14:textId="77777777" w:rsidR="00F816FD" w:rsidRPr="00F816FD" w:rsidRDefault="00F816FD" w:rsidP="00F816FD">
      <w:pPr>
        <w:pStyle w:val="NoSpacing"/>
        <w:rPr>
          <w:b/>
          <w:bCs/>
          <w:sz w:val="24"/>
          <w:szCs w:val="24"/>
          <w:highlight w:val="yellow"/>
        </w:rPr>
      </w:pPr>
      <w:r w:rsidRPr="00F816FD">
        <w:rPr>
          <w:b/>
          <w:bCs/>
          <w:sz w:val="24"/>
          <w:szCs w:val="24"/>
          <w:highlight w:val="yellow"/>
        </w:rPr>
        <w:t>Slide 13 — Export CSV</w:t>
      </w:r>
    </w:p>
    <w:p w14:paraId="77B0F25B" w14:textId="77777777" w:rsidR="00F816FD" w:rsidRPr="00F816FD" w:rsidRDefault="00F816FD" w:rsidP="00F816FD">
      <w:pPr>
        <w:pStyle w:val="NoSpacing"/>
        <w:rPr>
          <w:rFonts w:asciiTheme="majorBidi" w:hAnsiTheme="majorBidi" w:cstheme="majorBidi"/>
          <w:sz w:val="24"/>
          <w:szCs w:val="24"/>
        </w:rPr>
      </w:pPr>
    </w:p>
    <w:p w14:paraId="2279923A"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Finally, this screenshot shows the exported CSV file opened in a spreadsheet app. Each row includes fields like the ID, title, URL, summary, keywords, and the time it was added. This makes it easy to filter and sort results, or to import them into reference managers or other research tools. We kept the format simple on purpose — to make it easy to use in just about any workflow.</w:t>
      </w:r>
    </w:p>
    <w:p w14:paraId="1AB4333B" w14:textId="77777777" w:rsidR="00F816FD" w:rsidRPr="00F816FD" w:rsidRDefault="00F816FD" w:rsidP="00F816FD">
      <w:pPr>
        <w:pStyle w:val="NoSpacing"/>
        <w:rPr>
          <w:rFonts w:asciiTheme="majorBidi" w:hAnsiTheme="majorBidi" w:cstheme="majorBidi"/>
          <w:sz w:val="24"/>
          <w:szCs w:val="24"/>
        </w:rPr>
      </w:pPr>
    </w:p>
    <w:p w14:paraId="2C8439C2" w14:textId="77777777" w:rsidR="00E16A6E" w:rsidRPr="00F816FD" w:rsidRDefault="006015C6" w:rsidP="00F816FD">
      <w:pPr>
        <w:pStyle w:val="NoSpacing"/>
        <w:rPr>
          <w:rFonts w:asciiTheme="majorBidi" w:hAnsiTheme="majorBidi" w:cstheme="majorBidi"/>
          <w:b/>
          <w:bCs/>
          <w:sz w:val="24"/>
          <w:szCs w:val="24"/>
        </w:rPr>
      </w:pPr>
      <w:r w:rsidRPr="00F816FD">
        <w:rPr>
          <w:rFonts w:asciiTheme="majorBidi" w:hAnsiTheme="majorBidi" w:cstheme="majorBidi"/>
          <w:b/>
          <w:bCs/>
          <w:sz w:val="24"/>
          <w:szCs w:val="24"/>
          <w:highlight w:val="yellow"/>
        </w:rPr>
        <w:t>Slide 14 — Testing Results &amp; Verification</w:t>
      </w:r>
    </w:p>
    <w:p w14:paraId="0B41FF26" w14:textId="77777777" w:rsidR="00F816FD" w:rsidRPr="00F816FD" w:rsidRDefault="00F816FD" w:rsidP="00F816FD">
      <w:pPr>
        <w:pStyle w:val="NoSpacing"/>
        <w:rPr>
          <w:rFonts w:asciiTheme="majorBidi" w:hAnsiTheme="majorBidi" w:cstheme="majorBidi"/>
          <w:sz w:val="24"/>
          <w:szCs w:val="24"/>
        </w:rPr>
      </w:pPr>
    </w:p>
    <w:p w14:paraId="578D8004" w14:textId="3940E342"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For testing and verification, we took a thorough approach.</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started with </w:t>
      </w:r>
      <w:r w:rsidRPr="00F816FD">
        <w:rPr>
          <w:rStyle w:val="Strong"/>
          <w:rFonts w:asciiTheme="majorBidi" w:hAnsiTheme="majorBidi" w:cstheme="majorBidi"/>
          <w:b w:val="0"/>
          <w:bCs w:val="0"/>
          <w:sz w:val="24"/>
          <w:szCs w:val="24"/>
        </w:rPr>
        <w:t>unit tests</w:t>
      </w:r>
      <w:r w:rsidRPr="00F816FD">
        <w:rPr>
          <w:rFonts w:asciiTheme="majorBidi" w:hAnsiTheme="majorBidi" w:cstheme="majorBidi"/>
          <w:sz w:val="24"/>
          <w:szCs w:val="24"/>
        </w:rPr>
        <w:t xml:space="preserve"> to check each component in isolation, then used </w:t>
      </w:r>
      <w:r w:rsidRPr="00F816FD">
        <w:rPr>
          <w:rStyle w:val="Strong"/>
          <w:rFonts w:asciiTheme="majorBidi" w:hAnsiTheme="majorBidi" w:cstheme="majorBidi"/>
          <w:b w:val="0"/>
          <w:bCs w:val="0"/>
          <w:sz w:val="24"/>
          <w:szCs w:val="24"/>
        </w:rPr>
        <w:t>functional tests with curl</w:t>
      </w:r>
      <w:r w:rsidRPr="00F816FD">
        <w:rPr>
          <w:rFonts w:asciiTheme="majorBidi" w:hAnsiTheme="majorBidi" w:cstheme="majorBidi"/>
          <w:sz w:val="24"/>
          <w:szCs w:val="24"/>
        </w:rPr>
        <w:t xml:space="preserve"> to make sure the API behaved as expected. We also did </w:t>
      </w:r>
      <w:r w:rsidRPr="00F816FD">
        <w:rPr>
          <w:rStyle w:val="Strong"/>
          <w:rFonts w:asciiTheme="majorBidi" w:hAnsiTheme="majorBidi" w:cstheme="majorBidi"/>
          <w:b w:val="0"/>
          <w:bCs w:val="0"/>
          <w:sz w:val="24"/>
          <w:szCs w:val="24"/>
        </w:rPr>
        <w:t>manual checks</w:t>
      </w:r>
      <w:r w:rsidRPr="00F816FD">
        <w:rPr>
          <w:rFonts w:asciiTheme="majorBidi" w:hAnsiTheme="majorBidi" w:cstheme="majorBidi"/>
          <w:b/>
          <w:bCs/>
          <w:sz w:val="24"/>
          <w:szCs w:val="24"/>
        </w:rPr>
        <w:t xml:space="preserve"> </w:t>
      </w:r>
      <w:r w:rsidRPr="00F816FD">
        <w:rPr>
          <w:rFonts w:asciiTheme="majorBidi" w:hAnsiTheme="majorBidi" w:cstheme="majorBidi"/>
          <w:sz w:val="24"/>
          <w:szCs w:val="24"/>
        </w:rPr>
        <w:t>on the database to confirm that records were being saved correctly.</w:t>
      </w:r>
      <w:r w:rsidRPr="00F816FD">
        <w:rPr>
          <w:rFonts w:asciiTheme="majorBidi" w:hAnsiTheme="majorBidi" w:cstheme="majorBidi"/>
          <w:sz w:val="24"/>
          <w:szCs w:val="24"/>
        </w:rPr>
        <w:t xml:space="preserve"> </w:t>
      </w:r>
      <w:r w:rsidRPr="00F816FD">
        <w:rPr>
          <w:rFonts w:asciiTheme="majorBidi" w:hAnsiTheme="majorBidi" w:cstheme="majorBidi"/>
          <w:sz w:val="24"/>
          <w:szCs w:val="24"/>
        </w:rPr>
        <w:t>Our key checks included:</w:t>
      </w:r>
    </w:p>
    <w:p w14:paraId="6A750FB0"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Making sure all database fields matched the expected structure,</w:t>
      </w:r>
    </w:p>
    <w:p w14:paraId="27E7C4E8"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Verifying that a POST request successfully inserted a new record, and</w:t>
      </w:r>
    </w:p>
    <w:p w14:paraId="0179B653" w14:textId="77777777"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Ensuring the export to CSV worked as intended.</w:t>
      </w:r>
    </w:p>
    <w:p w14:paraId="57D36DBD" w14:textId="39234053"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The tests were written to focus on </w:t>
      </w:r>
      <w:r w:rsidRPr="00F816FD">
        <w:rPr>
          <w:rStyle w:val="Strong"/>
          <w:rFonts w:asciiTheme="majorBidi" w:hAnsiTheme="majorBidi" w:cstheme="majorBidi"/>
          <w:b w:val="0"/>
          <w:bCs w:val="0"/>
          <w:sz w:val="24"/>
          <w:szCs w:val="24"/>
        </w:rPr>
        <w:t>overall behavior</w:t>
      </w:r>
      <w:r w:rsidRPr="00F816FD">
        <w:rPr>
          <w:rFonts w:asciiTheme="majorBidi" w:hAnsiTheme="majorBidi" w:cstheme="majorBidi"/>
          <w:sz w:val="24"/>
          <w:szCs w:val="24"/>
        </w:rPr>
        <w:t>, rather than exact string matches, which makes them more reliable across different environments.</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also noted and documented known </w:t>
      </w:r>
      <w:r w:rsidRPr="00F816FD">
        <w:rPr>
          <w:rStyle w:val="Strong"/>
          <w:rFonts w:asciiTheme="majorBidi" w:hAnsiTheme="majorBidi" w:cstheme="majorBidi"/>
          <w:b w:val="0"/>
          <w:bCs w:val="0"/>
          <w:sz w:val="24"/>
          <w:szCs w:val="24"/>
        </w:rPr>
        <w:t>edge cases and failure modes</w:t>
      </w:r>
      <w:r w:rsidRPr="00F816FD">
        <w:rPr>
          <w:rFonts w:asciiTheme="majorBidi" w:hAnsiTheme="majorBidi" w:cstheme="majorBidi"/>
          <w:sz w:val="24"/>
          <w:szCs w:val="24"/>
        </w:rPr>
        <w:t xml:space="preserve">, along with tips for fixing them. On the performance side, we tracked how long it takes to process a typical URL and how much memory is </w:t>
      </w:r>
      <w:proofErr w:type="gramStart"/>
      <w:r w:rsidRPr="00F816FD">
        <w:rPr>
          <w:rFonts w:asciiTheme="majorBidi" w:hAnsiTheme="majorBidi" w:cstheme="majorBidi"/>
          <w:sz w:val="24"/>
          <w:szCs w:val="24"/>
        </w:rPr>
        <w:t>used  and</w:t>
      </w:r>
      <w:proofErr w:type="gramEnd"/>
      <w:r w:rsidRPr="00F816FD">
        <w:rPr>
          <w:rFonts w:asciiTheme="majorBidi" w:hAnsiTheme="majorBidi" w:cstheme="majorBidi"/>
          <w:sz w:val="24"/>
          <w:szCs w:val="24"/>
        </w:rPr>
        <w:t xml:space="preserve"> the system handled most pages in just a few seconds.</w:t>
      </w:r>
    </w:p>
    <w:p w14:paraId="76E91D1E" w14:textId="77777777" w:rsidR="00F816FD" w:rsidRPr="00F816FD" w:rsidRDefault="00F816FD" w:rsidP="00F816FD">
      <w:pPr>
        <w:pStyle w:val="NoSpacing"/>
        <w:rPr>
          <w:rFonts w:asciiTheme="majorBidi" w:hAnsiTheme="majorBidi" w:cstheme="majorBidi"/>
          <w:sz w:val="24"/>
          <w:szCs w:val="24"/>
        </w:rPr>
      </w:pPr>
    </w:p>
    <w:p w14:paraId="3044BE89" w14:textId="77777777" w:rsidR="00F816FD" w:rsidRPr="00F816FD" w:rsidRDefault="00F816FD" w:rsidP="00F816FD">
      <w:pPr>
        <w:pStyle w:val="NoSpacing"/>
        <w:rPr>
          <w:rStyle w:val="Strong"/>
          <w:rFonts w:asciiTheme="majorBidi" w:hAnsiTheme="majorBidi" w:cstheme="majorBidi"/>
          <w:sz w:val="24"/>
          <w:szCs w:val="24"/>
        </w:rPr>
      </w:pPr>
      <w:r w:rsidRPr="00F816FD">
        <w:rPr>
          <w:rStyle w:val="Strong"/>
          <w:rFonts w:asciiTheme="majorBidi" w:hAnsiTheme="majorBidi" w:cstheme="majorBidi"/>
          <w:sz w:val="24"/>
          <w:szCs w:val="24"/>
          <w:highlight w:val="yellow"/>
        </w:rPr>
        <w:t>Slide 15 — System Outputs (Evidence)</w:t>
      </w:r>
    </w:p>
    <w:p w14:paraId="24157ADA" w14:textId="77777777" w:rsidR="00F816FD" w:rsidRPr="00F816FD" w:rsidRDefault="00F816FD" w:rsidP="00F816FD">
      <w:pPr>
        <w:pStyle w:val="NoSpacing"/>
        <w:rPr>
          <w:rFonts w:asciiTheme="majorBidi" w:hAnsiTheme="majorBidi" w:cstheme="majorBidi"/>
          <w:sz w:val="24"/>
          <w:szCs w:val="24"/>
        </w:rPr>
      </w:pPr>
    </w:p>
    <w:p w14:paraId="67E65A98" w14:textId="1D0202A9"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This slide highlights what the system produces after processing. You get: A structured JSON response from the /process endpoint, </w:t>
      </w:r>
      <w:proofErr w:type="gramStart"/>
      <w:r w:rsidRPr="00F816FD">
        <w:rPr>
          <w:rFonts w:asciiTheme="majorBidi" w:hAnsiTheme="majorBidi" w:cstheme="majorBidi"/>
          <w:sz w:val="24"/>
          <w:szCs w:val="24"/>
        </w:rPr>
        <w:t>A</w:t>
      </w:r>
      <w:proofErr w:type="gramEnd"/>
      <w:r w:rsidRPr="00F816FD">
        <w:rPr>
          <w:rFonts w:asciiTheme="majorBidi" w:hAnsiTheme="majorBidi" w:cstheme="majorBidi"/>
          <w:sz w:val="24"/>
          <w:szCs w:val="24"/>
        </w:rPr>
        <w:t xml:space="preserve"> SQLite database entry saved under /documents, An exported CSV file, and Flask logs showing exactly what happened and when. These outputs make it easy to track and debug issues. If something fails, you can trace it from the logs to the database to the CSV which is very useful for audits or troubleshooting. We</w:t>
      </w:r>
      <w:r w:rsidRPr="00F816FD">
        <w:rPr>
          <w:rFonts w:asciiTheme="majorBidi" w:hAnsiTheme="majorBidi" w:cstheme="majorBidi"/>
          <w:sz w:val="24"/>
          <w:szCs w:val="24"/>
        </w:rPr>
        <w:t xml:space="preserve"> ha</w:t>
      </w:r>
      <w:r w:rsidRPr="00F816FD">
        <w:rPr>
          <w:rFonts w:asciiTheme="majorBidi" w:hAnsiTheme="majorBidi" w:cstheme="majorBidi"/>
          <w:sz w:val="24"/>
          <w:szCs w:val="24"/>
        </w:rPr>
        <w:t>ve included example log files in the project evidence folder.</w:t>
      </w:r>
    </w:p>
    <w:p w14:paraId="6F110ACC" w14:textId="77777777" w:rsidR="00F816FD" w:rsidRPr="00F816FD" w:rsidRDefault="00F816FD" w:rsidP="00F816FD">
      <w:pPr>
        <w:pStyle w:val="NoSpacing"/>
        <w:rPr>
          <w:rFonts w:asciiTheme="majorBidi" w:hAnsiTheme="majorBidi" w:cstheme="majorBidi"/>
          <w:sz w:val="24"/>
          <w:szCs w:val="24"/>
        </w:rPr>
      </w:pPr>
    </w:p>
    <w:p w14:paraId="133D20D2" w14:textId="697FD39F" w:rsidR="00F816FD" w:rsidRPr="00F816FD" w:rsidRDefault="00F816FD" w:rsidP="00F816FD">
      <w:pPr>
        <w:pStyle w:val="NoSpacing"/>
        <w:rPr>
          <w:rStyle w:val="Strong"/>
          <w:highlight w:val="yellow"/>
        </w:rPr>
      </w:pPr>
      <w:r w:rsidRPr="00F816FD">
        <w:rPr>
          <w:rStyle w:val="Strong"/>
          <w:rFonts w:asciiTheme="majorBidi" w:hAnsiTheme="majorBidi" w:cstheme="majorBidi"/>
          <w:sz w:val="24"/>
          <w:szCs w:val="24"/>
          <w:highlight w:val="yellow"/>
        </w:rPr>
        <w:t>Slide 16 — Validation &amp; Quality Assurance</w:t>
      </w:r>
    </w:p>
    <w:p w14:paraId="3902EECC" w14:textId="198E67A3"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lastRenderedPageBreak/>
        <w:t xml:space="preserve">For QA, we took a multi-layered approach. We ran unit tests with </w:t>
      </w:r>
      <w:proofErr w:type="spellStart"/>
      <w:r w:rsidRPr="00F816FD">
        <w:rPr>
          <w:rFonts w:asciiTheme="majorBidi" w:hAnsiTheme="majorBidi" w:cstheme="majorBidi"/>
          <w:sz w:val="24"/>
          <w:szCs w:val="24"/>
        </w:rPr>
        <w:t>pytest</w:t>
      </w:r>
      <w:proofErr w:type="spellEnd"/>
      <w:r w:rsidRPr="00F816FD">
        <w:rPr>
          <w:rFonts w:asciiTheme="majorBidi" w:hAnsiTheme="majorBidi" w:cstheme="majorBidi"/>
          <w:sz w:val="24"/>
          <w:szCs w:val="24"/>
        </w:rPr>
        <w:t xml:space="preserve">, </w:t>
      </w:r>
      <w:r w:rsidRPr="00F816FD">
        <w:rPr>
          <w:rFonts w:asciiTheme="majorBidi" w:hAnsiTheme="majorBidi" w:cstheme="majorBidi"/>
          <w:sz w:val="24"/>
          <w:szCs w:val="24"/>
        </w:rPr>
        <w:t>performed</w:t>
      </w:r>
      <w:r w:rsidRPr="00F816FD">
        <w:rPr>
          <w:rFonts w:asciiTheme="majorBidi" w:hAnsiTheme="majorBidi" w:cstheme="majorBidi"/>
          <w:sz w:val="24"/>
          <w:szCs w:val="24"/>
        </w:rPr>
        <w:t xml:space="preserve"> end-to-end tests across the whole pipeline, </w:t>
      </w:r>
      <w:r w:rsidR="00C81895" w:rsidRPr="00F816FD">
        <w:rPr>
          <w:rFonts w:asciiTheme="majorBidi" w:hAnsiTheme="majorBidi" w:cstheme="majorBidi"/>
          <w:sz w:val="24"/>
          <w:szCs w:val="24"/>
        </w:rPr>
        <w:t>and</w:t>
      </w:r>
      <w:r w:rsidRPr="00F816FD">
        <w:rPr>
          <w:rFonts w:asciiTheme="majorBidi" w:hAnsiTheme="majorBidi" w:cstheme="majorBidi"/>
          <w:sz w:val="24"/>
          <w:szCs w:val="24"/>
        </w:rPr>
        <w:t xml:space="preserve"> manually checked the database and CSV rows to confirm the content looks right. We also sampled processed documents to review the clarity of the summaries and how relevant the keywords were. And we made sure important fields like timestamps and source URLs were always included to keep things traceable for academic work. </w:t>
      </w:r>
    </w:p>
    <w:p w14:paraId="415FB07B" w14:textId="77777777" w:rsidR="00F816FD" w:rsidRPr="00F816FD" w:rsidRDefault="00F816FD" w:rsidP="00F816FD">
      <w:pPr>
        <w:pStyle w:val="NoSpacing"/>
        <w:rPr>
          <w:rFonts w:asciiTheme="majorBidi" w:hAnsiTheme="majorBidi" w:cstheme="majorBidi"/>
          <w:sz w:val="24"/>
          <w:szCs w:val="24"/>
        </w:rPr>
      </w:pPr>
    </w:p>
    <w:p w14:paraId="53CE1925" w14:textId="63511797" w:rsidR="00F816FD" w:rsidRDefault="00F816FD" w:rsidP="00F816FD">
      <w:pPr>
        <w:pStyle w:val="NoSpacing"/>
        <w:rPr>
          <w:rStyle w:val="Strong"/>
          <w:rFonts w:asciiTheme="majorBidi" w:hAnsiTheme="majorBidi" w:cstheme="majorBidi"/>
          <w:sz w:val="24"/>
          <w:szCs w:val="24"/>
          <w:highlight w:val="yellow"/>
        </w:rPr>
      </w:pPr>
      <w:r w:rsidRPr="00F816FD">
        <w:rPr>
          <w:rStyle w:val="Strong"/>
          <w:rFonts w:asciiTheme="majorBidi" w:hAnsiTheme="majorBidi" w:cstheme="majorBidi"/>
          <w:sz w:val="24"/>
          <w:szCs w:val="24"/>
          <w:highlight w:val="yellow"/>
        </w:rPr>
        <w:t>Slide 17 — Challenges, Fixes &amp; Technical Choices</w:t>
      </w:r>
    </w:p>
    <w:p w14:paraId="05DFF6E2" w14:textId="77777777" w:rsidR="00F816FD" w:rsidRPr="00F816FD" w:rsidRDefault="00F816FD" w:rsidP="00F816FD">
      <w:pPr>
        <w:pStyle w:val="NoSpacing"/>
        <w:rPr>
          <w:rStyle w:val="Strong"/>
          <w:highlight w:val="yellow"/>
        </w:rPr>
      </w:pPr>
    </w:p>
    <w:p w14:paraId="0679CECA" w14:textId="137317A3"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Like most real-world projects, we faced some technical hurdles along the way.</w:t>
      </w:r>
      <w:r w:rsidRPr="00F816FD">
        <w:rPr>
          <w:rFonts w:asciiTheme="majorBidi" w:hAnsiTheme="majorBidi" w:cstheme="majorBidi"/>
          <w:sz w:val="24"/>
          <w:szCs w:val="24"/>
        </w:rPr>
        <w:t xml:space="preserve"> </w:t>
      </w:r>
      <w:r w:rsidRPr="00FC5143">
        <w:t>Library compatibility issues</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especially with </w:t>
      </w:r>
      <w:r w:rsidRPr="00F816FD">
        <w:t>scikit-learn</w:t>
      </w:r>
      <w:r w:rsidRPr="00F816FD">
        <w:rPr>
          <w:rFonts w:asciiTheme="majorBidi" w:hAnsiTheme="majorBidi" w:cstheme="majorBidi"/>
          <w:sz w:val="24"/>
          <w:szCs w:val="24"/>
        </w:rPr>
        <w:t xml:space="preserve"> and </w:t>
      </w:r>
      <w:r w:rsidRPr="00F816FD">
        <w:t>SQLAlchemy</w:t>
      </w:r>
      <w:r w:rsidRPr="00F816FD">
        <w:rPr>
          <w:rFonts w:asciiTheme="majorBidi" w:hAnsiTheme="majorBidi" w:cstheme="majorBidi"/>
          <w:sz w:val="24"/>
          <w:szCs w:val="24"/>
        </w:rPr>
        <w:t xml:space="preserve"> on newer Python versions</w:t>
      </w:r>
      <w:r w:rsidRPr="00F816FD">
        <w:rPr>
          <w:rFonts w:asciiTheme="majorBidi" w:hAnsiTheme="majorBidi" w:cstheme="majorBidi"/>
          <w:sz w:val="24"/>
          <w:szCs w:val="24"/>
        </w:rPr>
        <w:t xml:space="preserve">, </w:t>
      </w:r>
      <w:r w:rsidRPr="00F816FD">
        <w:rPr>
          <w:rFonts w:asciiTheme="majorBidi" w:hAnsiTheme="majorBidi" w:cstheme="majorBidi"/>
          <w:sz w:val="24"/>
          <w:szCs w:val="24"/>
        </w:rPr>
        <w:t>led to version mismatches and warnings during early installs.</w:t>
      </w:r>
      <w:r w:rsidRPr="00F816FD">
        <w:rPr>
          <w:rFonts w:asciiTheme="majorBidi" w:hAnsiTheme="majorBidi" w:cstheme="majorBidi"/>
          <w:sz w:val="24"/>
          <w:szCs w:val="24"/>
        </w:rPr>
        <w:t xml:space="preserve"> </w:t>
      </w:r>
      <w:r w:rsidRPr="00FC5143">
        <w:t>SQLite locking problems</w:t>
      </w:r>
      <w:r w:rsidRPr="00F816FD">
        <w:rPr>
          <w:rFonts w:asciiTheme="majorBidi" w:hAnsiTheme="majorBidi" w:cstheme="majorBidi"/>
          <w:sz w:val="24"/>
          <w:szCs w:val="24"/>
        </w:rPr>
        <w:t xml:space="preserve"> showed up when more than one process tried to write to the database at the same time. This is a known limitation of file-based databases.</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also had to fine-tune the </w:t>
      </w:r>
      <w:r w:rsidRPr="00FC5143">
        <w:t>crawler’s retry logic and timeouts</w:t>
      </w:r>
      <w:r w:rsidRPr="00F816FD">
        <w:rPr>
          <w:rFonts w:asciiTheme="majorBidi" w:hAnsiTheme="majorBidi" w:cstheme="majorBidi"/>
          <w:sz w:val="24"/>
          <w:szCs w:val="24"/>
        </w:rPr>
        <w:t xml:space="preserve"> to handle unreliable pages and avoid getting blocked by sites.</w:t>
      </w:r>
    </w:p>
    <w:p w14:paraId="4EE7E3CC" w14:textId="592C9349" w:rsidR="00F816FD" w:rsidRPr="00FC5143"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To fix these:</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w:t>
      </w:r>
      <w:r w:rsidRPr="00FC5143">
        <w:t>pinned dependency versions</w:t>
      </w:r>
      <w:r w:rsidRPr="00F816FD">
        <w:rPr>
          <w:rFonts w:asciiTheme="majorBidi" w:hAnsiTheme="majorBidi" w:cstheme="majorBidi"/>
          <w:sz w:val="24"/>
          <w:szCs w:val="24"/>
        </w:rPr>
        <w:t xml:space="preserve"> in </w:t>
      </w:r>
      <w:r w:rsidRPr="00F816FD">
        <w:t>requirements.txt</w:t>
      </w:r>
      <w:r w:rsidRPr="00F816FD">
        <w:rPr>
          <w:rFonts w:asciiTheme="majorBidi" w:hAnsiTheme="majorBidi" w:cstheme="majorBidi"/>
          <w:sz w:val="24"/>
          <w:szCs w:val="24"/>
        </w:rPr>
        <w:t xml:space="preserve"> to ensure everyone runs the same working stack.</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w:t>
      </w:r>
      <w:r w:rsidRPr="00FC5143">
        <w:t>upgraded SQLAlchemy</w:t>
      </w:r>
      <w:r w:rsidRPr="00F816FD">
        <w:rPr>
          <w:rFonts w:asciiTheme="majorBidi" w:hAnsiTheme="majorBidi" w:cstheme="majorBidi"/>
          <w:sz w:val="24"/>
          <w:szCs w:val="24"/>
        </w:rPr>
        <w:t xml:space="preserve"> to avoid deprecation issues and reduce warning noise.</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For SQLite, we introduced a </w:t>
      </w:r>
      <w:r w:rsidRPr="00FC5143">
        <w:t>single-writer policy</w:t>
      </w:r>
      <w:r w:rsidRPr="00F816FD">
        <w:rPr>
          <w:rFonts w:asciiTheme="majorBidi" w:hAnsiTheme="majorBidi" w:cstheme="majorBidi"/>
          <w:sz w:val="24"/>
          <w:szCs w:val="24"/>
        </w:rPr>
        <w:t xml:space="preserve">, and we recommend switching to </w:t>
      </w:r>
      <w:r w:rsidRPr="00FC5143">
        <w:t>PostgreSQL</w:t>
      </w:r>
      <w:r w:rsidRPr="00F816FD">
        <w:rPr>
          <w:rFonts w:asciiTheme="majorBidi" w:hAnsiTheme="majorBidi" w:cstheme="majorBidi"/>
          <w:sz w:val="24"/>
          <w:szCs w:val="24"/>
        </w:rPr>
        <w:t xml:space="preserve"> for teams needing concurrent access. PostgreSQL supports connection pooling, better handling of parallel writes, and easier scaling.</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These choices helped us strike a balance between </w:t>
      </w:r>
      <w:r w:rsidRPr="00FC5143">
        <w:t>simplicity for individuals</w:t>
      </w:r>
      <w:r w:rsidRPr="00FC5143">
        <w:rPr>
          <w:rFonts w:asciiTheme="majorBidi" w:hAnsiTheme="majorBidi" w:cstheme="majorBidi"/>
          <w:sz w:val="24"/>
          <w:szCs w:val="24"/>
        </w:rPr>
        <w:t xml:space="preserve"> and </w:t>
      </w:r>
      <w:r w:rsidRPr="00FC5143">
        <w:t>scalability for teams</w:t>
      </w:r>
      <w:r w:rsidRPr="00FC5143">
        <w:rPr>
          <w:rFonts w:asciiTheme="majorBidi" w:hAnsiTheme="majorBidi" w:cstheme="majorBidi"/>
          <w:sz w:val="24"/>
          <w:szCs w:val="24"/>
        </w:rPr>
        <w:t>.</w:t>
      </w:r>
    </w:p>
    <w:p w14:paraId="22EA1B98" w14:textId="77777777" w:rsidR="00F816FD" w:rsidRPr="00F816FD" w:rsidRDefault="00F816FD" w:rsidP="00F816FD">
      <w:pPr>
        <w:pStyle w:val="NoSpacing"/>
        <w:rPr>
          <w:rFonts w:asciiTheme="majorBidi" w:hAnsiTheme="majorBidi" w:cstheme="majorBidi"/>
          <w:sz w:val="24"/>
          <w:szCs w:val="24"/>
        </w:rPr>
      </w:pPr>
    </w:p>
    <w:p w14:paraId="311AF9E1" w14:textId="77777777" w:rsidR="00F816FD" w:rsidRDefault="00F816FD" w:rsidP="00F816FD">
      <w:pPr>
        <w:pStyle w:val="NoSpacing"/>
        <w:rPr>
          <w:rStyle w:val="Strong"/>
          <w:rFonts w:asciiTheme="majorBidi" w:hAnsiTheme="majorBidi" w:cstheme="majorBidi"/>
          <w:sz w:val="24"/>
          <w:szCs w:val="24"/>
          <w:highlight w:val="yellow"/>
        </w:rPr>
      </w:pPr>
      <w:r w:rsidRPr="00F816FD">
        <w:rPr>
          <w:rStyle w:val="Strong"/>
          <w:rFonts w:asciiTheme="majorBidi" w:hAnsiTheme="majorBidi" w:cstheme="majorBidi"/>
          <w:sz w:val="24"/>
          <w:szCs w:val="24"/>
          <w:highlight w:val="yellow"/>
        </w:rPr>
        <w:t>Slide 18 — Implementation vs. Original Design Proposal</w:t>
      </w:r>
    </w:p>
    <w:p w14:paraId="6FFE1FD0" w14:textId="77777777" w:rsidR="00F816FD" w:rsidRPr="00F816FD" w:rsidRDefault="00F816FD" w:rsidP="00F816FD">
      <w:pPr>
        <w:pStyle w:val="NoSpacing"/>
        <w:rPr>
          <w:rStyle w:val="Strong"/>
          <w:highlight w:val="yellow"/>
        </w:rPr>
      </w:pPr>
    </w:p>
    <w:p w14:paraId="7E96E73A" w14:textId="06FC2014"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The system we built stays true to the original proposal in both </w:t>
      </w:r>
      <w:r w:rsidRPr="00FC5143">
        <w:t>architecture</w:t>
      </w:r>
      <w:r w:rsidRPr="00F816FD">
        <w:rPr>
          <w:rFonts w:asciiTheme="majorBidi" w:hAnsiTheme="majorBidi" w:cstheme="majorBidi"/>
          <w:sz w:val="24"/>
          <w:szCs w:val="24"/>
        </w:rPr>
        <w:t xml:space="preserve"> and </w:t>
      </w:r>
      <w:r w:rsidRPr="00FC5143">
        <w:t>goals</w:t>
      </w:r>
      <w:r w:rsidRPr="00FC5143">
        <w:rPr>
          <w:rFonts w:asciiTheme="majorBidi" w:hAnsiTheme="majorBidi" w:cstheme="majorBidi"/>
          <w:sz w:val="24"/>
          <w:szCs w:val="24"/>
        </w:rPr>
        <w:t>.</w:t>
      </w:r>
      <w:r w:rsidRPr="00F816FD">
        <w:rPr>
          <w:rFonts w:asciiTheme="majorBidi" w:hAnsiTheme="majorBidi" w:cstheme="majorBidi"/>
          <w:sz w:val="24"/>
          <w:szCs w:val="24"/>
        </w:rPr>
        <w:t xml:space="preserve"> </w:t>
      </w:r>
      <w:r w:rsidRPr="00F816FD">
        <w:rPr>
          <w:rFonts w:asciiTheme="majorBidi" w:hAnsiTheme="majorBidi" w:cstheme="majorBidi"/>
          <w:sz w:val="24"/>
          <w:szCs w:val="24"/>
        </w:rPr>
        <w:t>The idea was always to separate crawling, processing, storage, and serving into modular layers and that’s exactly what we implemented.</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made one major design trade-off: we chose </w:t>
      </w:r>
      <w:r w:rsidRPr="00FC5143">
        <w:t>TF-IDF summarization</w:t>
      </w:r>
      <w:r w:rsidRPr="00F816FD">
        <w:rPr>
          <w:rFonts w:asciiTheme="majorBidi" w:hAnsiTheme="majorBidi" w:cstheme="majorBidi"/>
          <w:sz w:val="24"/>
          <w:szCs w:val="24"/>
        </w:rPr>
        <w:t xml:space="preserve"> over large language models or neural approaches. Why? Because TF-IDF is fast, explainable, and easy to reproduce across machines which fits well with academic environments where reproducibility is a priority.</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Everything is </w:t>
      </w:r>
      <w:r w:rsidRPr="00FC5143">
        <w:t>modular</w:t>
      </w:r>
      <w:r w:rsidRPr="00FC5143">
        <w:rPr>
          <w:rFonts w:asciiTheme="majorBidi" w:hAnsiTheme="majorBidi" w:cstheme="majorBidi"/>
          <w:sz w:val="24"/>
          <w:szCs w:val="24"/>
        </w:rPr>
        <w:t>.</w:t>
      </w:r>
      <w:r w:rsidRPr="00F816FD">
        <w:rPr>
          <w:rFonts w:asciiTheme="majorBidi" w:hAnsiTheme="majorBidi" w:cstheme="majorBidi"/>
          <w:sz w:val="24"/>
          <w:szCs w:val="24"/>
        </w:rPr>
        <w:t xml:space="preserve"> That means you can upgrade parts</w:t>
      </w:r>
      <w:r w:rsidRPr="00F816FD">
        <w:rPr>
          <w:rFonts w:asciiTheme="majorBidi" w:hAnsiTheme="majorBidi" w:cstheme="majorBidi"/>
          <w:sz w:val="24"/>
          <w:szCs w:val="24"/>
        </w:rPr>
        <w:t xml:space="preserve">, </w:t>
      </w:r>
      <w:r w:rsidRPr="00F816FD">
        <w:rPr>
          <w:rFonts w:asciiTheme="majorBidi" w:hAnsiTheme="majorBidi" w:cstheme="majorBidi"/>
          <w:sz w:val="24"/>
          <w:szCs w:val="24"/>
        </w:rPr>
        <w:t>swap in a smarter summarizer, add JavaScript rendering for dynamic content, or connect to a cloud database without rewriting the system or breaking the API.</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The </w:t>
      </w:r>
      <w:r w:rsidRPr="00FC5143">
        <w:t>REST interface stays consistent</w:t>
      </w:r>
      <w:r w:rsidRPr="00F816FD">
        <w:rPr>
          <w:rFonts w:asciiTheme="majorBidi" w:hAnsiTheme="majorBidi" w:cstheme="majorBidi"/>
          <w:sz w:val="24"/>
          <w:szCs w:val="24"/>
        </w:rPr>
        <w:t>, even as internals change, making it easier for others to adopt or contribute to the project over time.</w:t>
      </w:r>
    </w:p>
    <w:p w14:paraId="16037969" w14:textId="77777777" w:rsidR="00FC5143" w:rsidRPr="00F816FD" w:rsidRDefault="00FC5143" w:rsidP="00F816FD">
      <w:pPr>
        <w:pStyle w:val="NoSpacing"/>
        <w:rPr>
          <w:rFonts w:asciiTheme="majorBidi" w:hAnsiTheme="majorBidi" w:cstheme="majorBidi"/>
          <w:sz w:val="24"/>
          <w:szCs w:val="24"/>
        </w:rPr>
      </w:pPr>
    </w:p>
    <w:p w14:paraId="510B522D" w14:textId="77777777" w:rsidR="00F816FD" w:rsidRPr="00FC5143" w:rsidRDefault="00F816FD" w:rsidP="00F816FD">
      <w:pPr>
        <w:pStyle w:val="NoSpacing"/>
        <w:rPr>
          <w:rStyle w:val="Strong"/>
          <w:rFonts w:asciiTheme="majorBidi" w:hAnsiTheme="majorBidi" w:cstheme="majorBidi"/>
          <w:sz w:val="24"/>
          <w:szCs w:val="24"/>
        </w:rPr>
      </w:pPr>
      <w:r w:rsidRPr="00FC5143">
        <w:rPr>
          <w:rStyle w:val="Strong"/>
          <w:rFonts w:asciiTheme="majorBidi" w:hAnsiTheme="majorBidi" w:cstheme="majorBidi"/>
          <w:sz w:val="24"/>
          <w:szCs w:val="24"/>
          <w:highlight w:val="yellow"/>
        </w:rPr>
        <w:t>Slide 19 — References</w:t>
      </w:r>
    </w:p>
    <w:p w14:paraId="4D32D73C" w14:textId="77777777" w:rsidR="00FC5143" w:rsidRPr="00F816FD" w:rsidRDefault="00FC5143" w:rsidP="00F816FD">
      <w:pPr>
        <w:pStyle w:val="NoSpacing"/>
        <w:rPr>
          <w:rFonts w:asciiTheme="majorBidi" w:hAnsiTheme="majorBidi" w:cstheme="majorBidi"/>
          <w:sz w:val="24"/>
          <w:szCs w:val="24"/>
        </w:rPr>
      </w:pPr>
    </w:p>
    <w:p w14:paraId="3A5C785E" w14:textId="77777777" w:rsid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This system is built on widely used, well-documented libraries and frameworks. Our references include:</w:t>
      </w:r>
    </w:p>
    <w:p w14:paraId="3F92BE27" w14:textId="77777777" w:rsidR="00FC5143" w:rsidRPr="00F816FD" w:rsidRDefault="00FC5143" w:rsidP="00F816FD">
      <w:pPr>
        <w:pStyle w:val="NoSpacing"/>
        <w:rPr>
          <w:rFonts w:asciiTheme="majorBidi" w:hAnsiTheme="majorBidi" w:cstheme="majorBidi"/>
          <w:sz w:val="24"/>
          <w:szCs w:val="24"/>
        </w:rPr>
      </w:pPr>
    </w:p>
    <w:p w14:paraId="730479F8" w14:textId="1CEF86F5" w:rsidR="00F816FD" w:rsidRPr="00F816FD" w:rsidRDefault="00F816FD" w:rsidP="00FC5143">
      <w:pPr>
        <w:pStyle w:val="NoSpacing"/>
        <w:numPr>
          <w:ilvl w:val="0"/>
          <w:numId w:val="35"/>
        </w:numPr>
        <w:rPr>
          <w:rFonts w:asciiTheme="majorBidi" w:hAnsiTheme="majorBidi" w:cstheme="majorBidi"/>
          <w:sz w:val="24"/>
          <w:szCs w:val="24"/>
        </w:rPr>
      </w:pPr>
      <w:r w:rsidRPr="00F816FD">
        <w:rPr>
          <w:rFonts w:asciiTheme="majorBidi" w:hAnsiTheme="majorBidi" w:cstheme="majorBidi"/>
          <w:sz w:val="24"/>
          <w:szCs w:val="24"/>
        </w:rPr>
        <w:t xml:space="preserve">Python Software Foundation (2024) </w:t>
      </w:r>
      <w:r w:rsidRPr="00F816FD">
        <w:rPr>
          <w:rStyle w:val="Emphasis"/>
          <w:rFonts w:asciiTheme="majorBidi" w:hAnsiTheme="majorBidi" w:cstheme="majorBidi"/>
          <w:sz w:val="24"/>
          <w:szCs w:val="24"/>
        </w:rPr>
        <w:t>Python 3.13 Documentation</w:t>
      </w:r>
      <w:r w:rsidRPr="00F816FD">
        <w:rPr>
          <w:rFonts w:asciiTheme="majorBidi" w:hAnsiTheme="majorBidi" w:cstheme="majorBidi"/>
          <w:sz w:val="24"/>
          <w:szCs w:val="24"/>
        </w:rPr>
        <w:t>. Available at: https://docs.python.org/3.13/ (Accessed: 5 October 2025).</w:t>
      </w:r>
    </w:p>
    <w:p w14:paraId="0DC80899" w14:textId="51CC7E82" w:rsidR="00F816FD" w:rsidRPr="00F816FD" w:rsidRDefault="00F816FD" w:rsidP="00FC5143">
      <w:pPr>
        <w:pStyle w:val="NoSpacing"/>
        <w:numPr>
          <w:ilvl w:val="0"/>
          <w:numId w:val="35"/>
        </w:numPr>
        <w:rPr>
          <w:rFonts w:asciiTheme="majorBidi" w:hAnsiTheme="majorBidi" w:cstheme="majorBidi"/>
          <w:sz w:val="24"/>
          <w:szCs w:val="24"/>
        </w:rPr>
      </w:pPr>
      <w:r w:rsidRPr="00F816FD">
        <w:rPr>
          <w:rFonts w:asciiTheme="majorBidi" w:hAnsiTheme="majorBidi" w:cstheme="majorBidi"/>
          <w:sz w:val="24"/>
          <w:szCs w:val="24"/>
        </w:rPr>
        <w:lastRenderedPageBreak/>
        <w:t xml:space="preserve">Pallets Projects (2024) </w:t>
      </w:r>
      <w:r w:rsidRPr="00F816FD">
        <w:rPr>
          <w:rStyle w:val="Emphasis"/>
          <w:rFonts w:asciiTheme="majorBidi" w:hAnsiTheme="majorBidi" w:cstheme="majorBidi"/>
          <w:sz w:val="24"/>
          <w:szCs w:val="24"/>
        </w:rPr>
        <w:t>Flask Documentation</w:t>
      </w:r>
      <w:r w:rsidRPr="00F816FD">
        <w:rPr>
          <w:rFonts w:asciiTheme="majorBidi" w:hAnsiTheme="majorBidi" w:cstheme="majorBidi"/>
          <w:sz w:val="24"/>
          <w:szCs w:val="24"/>
        </w:rPr>
        <w:t>. Available at: https://flask.palletsprojects.com/en/latest/ (Accessed: 5 October 2025).</w:t>
      </w:r>
    </w:p>
    <w:p w14:paraId="4DFE7F77" w14:textId="2D1E2B54" w:rsidR="00F816FD" w:rsidRPr="00F816FD" w:rsidRDefault="00F816FD" w:rsidP="00FC5143">
      <w:pPr>
        <w:pStyle w:val="NoSpacing"/>
        <w:numPr>
          <w:ilvl w:val="0"/>
          <w:numId w:val="35"/>
        </w:numPr>
        <w:rPr>
          <w:rFonts w:asciiTheme="majorBidi" w:hAnsiTheme="majorBidi" w:cstheme="majorBidi"/>
          <w:sz w:val="24"/>
          <w:szCs w:val="24"/>
        </w:rPr>
      </w:pPr>
      <w:proofErr w:type="spellStart"/>
      <w:r w:rsidRPr="00F816FD">
        <w:rPr>
          <w:rFonts w:asciiTheme="majorBidi" w:hAnsiTheme="majorBidi" w:cstheme="majorBidi"/>
          <w:sz w:val="24"/>
          <w:szCs w:val="24"/>
        </w:rPr>
        <w:t>SQLAlchemy</w:t>
      </w:r>
      <w:proofErr w:type="spellEnd"/>
      <w:r w:rsidRPr="00F816FD">
        <w:rPr>
          <w:rFonts w:asciiTheme="majorBidi" w:hAnsiTheme="majorBidi" w:cstheme="majorBidi"/>
          <w:sz w:val="24"/>
          <w:szCs w:val="24"/>
        </w:rPr>
        <w:t xml:space="preserve"> (2024) </w:t>
      </w:r>
      <w:proofErr w:type="spellStart"/>
      <w:r w:rsidRPr="00F816FD">
        <w:rPr>
          <w:rStyle w:val="Emphasis"/>
          <w:rFonts w:asciiTheme="majorBidi" w:hAnsiTheme="majorBidi" w:cstheme="majorBidi"/>
          <w:sz w:val="24"/>
          <w:szCs w:val="24"/>
        </w:rPr>
        <w:t>SQLAlchemy</w:t>
      </w:r>
      <w:proofErr w:type="spellEnd"/>
      <w:r w:rsidRPr="00F816FD">
        <w:rPr>
          <w:rStyle w:val="Emphasis"/>
          <w:rFonts w:asciiTheme="majorBidi" w:hAnsiTheme="majorBidi" w:cstheme="majorBidi"/>
          <w:sz w:val="24"/>
          <w:szCs w:val="24"/>
        </w:rPr>
        <w:t xml:space="preserve"> Documentation</w:t>
      </w:r>
      <w:r w:rsidRPr="00F816FD">
        <w:rPr>
          <w:rFonts w:asciiTheme="majorBidi" w:hAnsiTheme="majorBidi" w:cstheme="majorBidi"/>
          <w:sz w:val="24"/>
          <w:szCs w:val="24"/>
        </w:rPr>
        <w:t>. Available at: https://docs.sqlalchemy.org/en/20/ (Accessed: 5 October 2025).</w:t>
      </w:r>
    </w:p>
    <w:p w14:paraId="376CE6AD" w14:textId="7970F0C8" w:rsidR="00F816FD" w:rsidRPr="00F816FD" w:rsidRDefault="00F816FD" w:rsidP="00FC5143">
      <w:pPr>
        <w:pStyle w:val="NoSpacing"/>
        <w:numPr>
          <w:ilvl w:val="0"/>
          <w:numId w:val="35"/>
        </w:numPr>
        <w:rPr>
          <w:rFonts w:asciiTheme="majorBidi" w:hAnsiTheme="majorBidi" w:cstheme="majorBidi"/>
          <w:sz w:val="24"/>
          <w:szCs w:val="24"/>
        </w:rPr>
      </w:pPr>
      <w:proofErr w:type="spellStart"/>
      <w:r w:rsidRPr="00F816FD">
        <w:rPr>
          <w:rFonts w:asciiTheme="majorBidi" w:hAnsiTheme="majorBidi" w:cstheme="majorBidi"/>
          <w:sz w:val="24"/>
          <w:szCs w:val="24"/>
        </w:rPr>
        <w:t>Pedregosa</w:t>
      </w:r>
      <w:proofErr w:type="spellEnd"/>
      <w:r w:rsidRPr="00F816FD">
        <w:rPr>
          <w:rFonts w:asciiTheme="majorBidi" w:hAnsiTheme="majorBidi" w:cstheme="majorBidi"/>
          <w:sz w:val="24"/>
          <w:szCs w:val="24"/>
        </w:rPr>
        <w:t xml:space="preserve">, F., Varoquaux, G., Gramfort, A., Michel, V., Thirion, B., Grisel, O., Blondel, M., Prettenhofer, P., Weiss, R., Dubourg, V., Vanderplas, J., Passos, A., Cournapeau, D., Brucher, M., Perrot, M. and Duchesnay, É. (2011) </w:t>
      </w:r>
      <w:r w:rsidRPr="00F816FD">
        <w:rPr>
          <w:rStyle w:val="Emphasis"/>
          <w:rFonts w:asciiTheme="majorBidi" w:hAnsiTheme="majorBidi" w:cstheme="majorBidi"/>
          <w:sz w:val="24"/>
          <w:szCs w:val="24"/>
        </w:rPr>
        <w:t>Scikit-learn: Machine Learning in Python</w:t>
      </w:r>
      <w:r w:rsidRPr="00F816FD">
        <w:rPr>
          <w:rFonts w:asciiTheme="majorBidi" w:hAnsiTheme="majorBidi" w:cstheme="majorBidi"/>
          <w:sz w:val="24"/>
          <w:szCs w:val="24"/>
        </w:rPr>
        <w:t>, Journal of Machine Learning Research, 12, pp. 2825–2830. Available at: https://jmlr.org/papers/volume12/pedregosa11a/pedregosa11a.pdf (Accessed: 5 October 2025).</w:t>
      </w:r>
    </w:p>
    <w:p w14:paraId="67DA4AA5" w14:textId="7CD21C7E" w:rsidR="00F816FD" w:rsidRPr="00F816FD" w:rsidRDefault="00F816FD" w:rsidP="00FC5143">
      <w:pPr>
        <w:pStyle w:val="NoSpacing"/>
        <w:numPr>
          <w:ilvl w:val="0"/>
          <w:numId w:val="35"/>
        </w:numPr>
        <w:rPr>
          <w:rFonts w:asciiTheme="majorBidi" w:hAnsiTheme="majorBidi" w:cstheme="majorBidi"/>
          <w:sz w:val="24"/>
          <w:szCs w:val="24"/>
        </w:rPr>
      </w:pPr>
      <w:r w:rsidRPr="00F816FD">
        <w:rPr>
          <w:rFonts w:asciiTheme="majorBidi" w:hAnsiTheme="majorBidi" w:cstheme="majorBidi"/>
          <w:sz w:val="24"/>
          <w:szCs w:val="24"/>
        </w:rPr>
        <w:t xml:space="preserve">Manning, C.D., Raghavan, P. and Schütze, H. (2008) </w:t>
      </w:r>
      <w:r w:rsidRPr="00F816FD">
        <w:rPr>
          <w:rStyle w:val="Emphasis"/>
          <w:rFonts w:asciiTheme="majorBidi" w:hAnsiTheme="majorBidi" w:cstheme="majorBidi"/>
          <w:sz w:val="24"/>
          <w:szCs w:val="24"/>
        </w:rPr>
        <w:t>Introduction to Information Retrieval</w:t>
      </w:r>
      <w:r w:rsidRPr="00F816FD">
        <w:rPr>
          <w:rFonts w:asciiTheme="majorBidi" w:hAnsiTheme="majorBidi" w:cstheme="majorBidi"/>
          <w:sz w:val="24"/>
          <w:szCs w:val="24"/>
        </w:rPr>
        <w:t>. Cambridge: Cambridge University Press. Available at: https://nlp.stanford.edu/IR-book/ (Accessed: 5 October 2025).</w:t>
      </w:r>
    </w:p>
    <w:p w14:paraId="3C6E86F1" w14:textId="239C06EF" w:rsidR="00F816FD" w:rsidRPr="00F816FD" w:rsidRDefault="00F816FD" w:rsidP="00FC5143">
      <w:pPr>
        <w:pStyle w:val="NoSpacing"/>
        <w:numPr>
          <w:ilvl w:val="0"/>
          <w:numId w:val="35"/>
        </w:numPr>
        <w:rPr>
          <w:rFonts w:asciiTheme="majorBidi" w:hAnsiTheme="majorBidi" w:cstheme="majorBidi"/>
          <w:sz w:val="24"/>
          <w:szCs w:val="24"/>
        </w:rPr>
      </w:pPr>
      <w:r w:rsidRPr="00F816FD">
        <w:rPr>
          <w:rFonts w:asciiTheme="majorBidi" w:hAnsiTheme="majorBidi" w:cstheme="majorBidi"/>
          <w:sz w:val="24"/>
          <w:szCs w:val="24"/>
        </w:rPr>
        <w:t xml:space="preserve">Richardson, L. and Ruby, S. (2007) </w:t>
      </w:r>
      <w:r w:rsidRPr="00F816FD">
        <w:rPr>
          <w:rStyle w:val="Emphasis"/>
          <w:rFonts w:asciiTheme="majorBidi" w:hAnsiTheme="majorBidi" w:cstheme="majorBidi"/>
          <w:sz w:val="24"/>
          <w:szCs w:val="24"/>
        </w:rPr>
        <w:t>RESTful Web Services</w:t>
      </w:r>
      <w:r w:rsidRPr="00F816FD">
        <w:rPr>
          <w:rFonts w:asciiTheme="majorBidi" w:hAnsiTheme="majorBidi" w:cstheme="majorBidi"/>
          <w:sz w:val="24"/>
          <w:szCs w:val="24"/>
        </w:rPr>
        <w:t>. Sebastopol, CA: O’Reilly Media. Available at: https://www.oreilly.com/library/view/restful-web-services/9780596529260/ (Accessed: 5 October 2025).</w:t>
      </w:r>
    </w:p>
    <w:p w14:paraId="09BB3E4D" w14:textId="33C2CDBA" w:rsidR="00F816FD" w:rsidRDefault="00F816FD" w:rsidP="00FC5143">
      <w:pPr>
        <w:pStyle w:val="NoSpacing"/>
        <w:numPr>
          <w:ilvl w:val="0"/>
          <w:numId w:val="35"/>
        </w:numPr>
        <w:rPr>
          <w:rFonts w:asciiTheme="majorBidi" w:hAnsiTheme="majorBidi" w:cstheme="majorBidi"/>
          <w:sz w:val="24"/>
          <w:szCs w:val="24"/>
        </w:rPr>
      </w:pPr>
      <w:r w:rsidRPr="00F816FD">
        <w:rPr>
          <w:rFonts w:asciiTheme="majorBidi" w:hAnsiTheme="majorBidi" w:cstheme="majorBidi"/>
          <w:sz w:val="24"/>
          <w:szCs w:val="24"/>
        </w:rPr>
        <w:t xml:space="preserve">Richardson, L. (2004) </w:t>
      </w:r>
      <w:r w:rsidRPr="00F816FD">
        <w:rPr>
          <w:rStyle w:val="Emphasis"/>
          <w:rFonts w:asciiTheme="majorBidi" w:hAnsiTheme="majorBidi" w:cstheme="majorBidi"/>
          <w:sz w:val="24"/>
          <w:szCs w:val="24"/>
        </w:rPr>
        <w:t>Beautiful Soup Documentation</w:t>
      </w:r>
      <w:r w:rsidRPr="00F816FD">
        <w:rPr>
          <w:rFonts w:asciiTheme="majorBidi" w:hAnsiTheme="majorBidi" w:cstheme="majorBidi"/>
          <w:sz w:val="24"/>
          <w:szCs w:val="24"/>
        </w:rPr>
        <w:t>. Available at: https://www.crummy.com/software/BeautifulSoup/bs4/doc/ (Accessed: 5 October 2025).</w:t>
      </w:r>
    </w:p>
    <w:p w14:paraId="738BDB02" w14:textId="77777777" w:rsidR="00FC5143" w:rsidRPr="00F816FD" w:rsidRDefault="00FC5143" w:rsidP="00F816FD">
      <w:pPr>
        <w:pStyle w:val="NoSpacing"/>
        <w:rPr>
          <w:rFonts w:asciiTheme="majorBidi" w:hAnsiTheme="majorBidi" w:cstheme="majorBidi"/>
          <w:sz w:val="24"/>
          <w:szCs w:val="24"/>
        </w:rPr>
      </w:pPr>
    </w:p>
    <w:p w14:paraId="6F51D68D" w14:textId="77777777" w:rsidR="00F816FD" w:rsidRPr="00FC5143" w:rsidRDefault="00F816FD" w:rsidP="00F816FD">
      <w:pPr>
        <w:pStyle w:val="NoSpacing"/>
        <w:rPr>
          <w:rStyle w:val="Strong"/>
          <w:rFonts w:asciiTheme="majorBidi" w:hAnsiTheme="majorBidi" w:cstheme="majorBidi"/>
          <w:sz w:val="24"/>
          <w:szCs w:val="24"/>
        </w:rPr>
      </w:pPr>
      <w:r w:rsidRPr="00FC5143">
        <w:rPr>
          <w:rStyle w:val="Strong"/>
          <w:rFonts w:asciiTheme="majorBidi" w:hAnsiTheme="majorBidi" w:cstheme="majorBidi"/>
          <w:sz w:val="24"/>
          <w:szCs w:val="24"/>
          <w:highlight w:val="yellow"/>
        </w:rPr>
        <w:t>Slide 20 — Conclusion</w:t>
      </w:r>
    </w:p>
    <w:p w14:paraId="3A2B519D" w14:textId="77777777" w:rsidR="00FC5143" w:rsidRPr="00F816FD" w:rsidRDefault="00FC5143" w:rsidP="00F816FD">
      <w:pPr>
        <w:pStyle w:val="NoSpacing"/>
        <w:rPr>
          <w:rFonts w:asciiTheme="majorBidi" w:hAnsiTheme="majorBidi" w:cstheme="majorBidi"/>
          <w:sz w:val="24"/>
          <w:szCs w:val="24"/>
        </w:rPr>
      </w:pPr>
    </w:p>
    <w:p w14:paraId="23E94FD1" w14:textId="1E6E3079" w:rsidR="00F816FD" w:rsidRPr="00F816FD" w:rsidRDefault="00F816FD" w:rsidP="00F816FD">
      <w:pPr>
        <w:pStyle w:val="NoSpacing"/>
        <w:rPr>
          <w:rFonts w:asciiTheme="majorBidi" w:hAnsiTheme="majorBidi" w:cstheme="majorBidi"/>
          <w:sz w:val="24"/>
          <w:szCs w:val="24"/>
        </w:rPr>
      </w:pPr>
      <w:r w:rsidRPr="00F816FD">
        <w:rPr>
          <w:rFonts w:asciiTheme="majorBidi" w:hAnsiTheme="majorBidi" w:cstheme="majorBidi"/>
          <w:sz w:val="24"/>
          <w:szCs w:val="24"/>
        </w:rPr>
        <w:t xml:space="preserve">Finally, </w:t>
      </w:r>
      <w:r w:rsidR="00C81895" w:rsidRPr="00F816FD">
        <w:rPr>
          <w:rFonts w:asciiTheme="majorBidi" w:hAnsiTheme="majorBidi" w:cstheme="majorBidi"/>
          <w:sz w:val="24"/>
          <w:szCs w:val="24"/>
        </w:rPr>
        <w:t>this</w:t>
      </w:r>
      <w:r w:rsidRPr="00F816FD">
        <w:rPr>
          <w:rFonts w:asciiTheme="majorBidi" w:hAnsiTheme="majorBidi" w:cstheme="majorBidi"/>
          <w:sz w:val="24"/>
          <w:szCs w:val="24"/>
        </w:rPr>
        <w:t xml:space="preserve"> system isn’t just a scraper or summarizer</w:t>
      </w:r>
      <w:r w:rsidRPr="00F816FD">
        <w:rPr>
          <w:rFonts w:asciiTheme="majorBidi" w:hAnsiTheme="majorBidi" w:cstheme="majorBidi"/>
          <w:sz w:val="24"/>
          <w:szCs w:val="24"/>
        </w:rPr>
        <w:t>,</w:t>
      </w:r>
      <w:r w:rsidRPr="00F816FD">
        <w:rPr>
          <w:rFonts w:asciiTheme="majorBidi" w:hAnsiTheme="majorBidi" w:cstheme="majorBidi"/>
          <w:sz w:val="24"/>
          <w:szCs w:val="24"/>
        </w:rPr>
        <w:t xml:space="preserve"> it’s a practical tool for academic workflows. It turns </w:t>
      </w:r>
      <w:r w:rsidRPr="00FC5143">
        <w:rPr>
          <w:rStyle w:val="Strong"/>
          <w:rFonts w:asciiTheme="majorBidi" w:hAnsiTheme="majorBidi" w:cstheme="majorBidi"/>
          <w:b w:val="0"/>
          <w:bCs w:val="0"/>
          <w:sz w:val="24"/>
          <w:szCs w:val="24"/>
        </w:rPr>
        <w:t>repetitive, manual steps</w:t>
      </w:r>
      <w:r w:rsidRPr="00F816FD">
        <w:rPr>
          <w:rFonts w:asciiTheme="majorBidi" w:hAnsiTheme="majorBidi" w:cstheme="majorBidi"/>
          <w:sz w:val="24"/>
          <w:szCs w:val="24"/>
        </w:rPr>
        <w:t xml:space="preserve"> into a clean, automated process that saves time and improves consistency.</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The modular architecture, tested components, and REST API make it </w:t>
      </w:r>
      <w:r w:rsidRPr="00FC5143">
        <w:rPr>
          <w:rStyle w:val="Strong"/>
          <w:rFonts w:asciiTheme="majorBidi" w:hAnsiTheme="majorBidi" w:cstheme="majorBidi"/>
          <w:b w:val="0"/>
          <w:bCs w:val="0"/>
          <w:sz w:val="24"/>
          <w:szCs w:val="24"/>
        </w:rPr>
        <w:t>easy to run</w:t>
      </w:r>
      <w:r w:rsidRPr="00FC5143">
        <w:rPr>
          <w:rFonts w:asciiTheme="majorBidi" w:hAnsiTheme="majorBidi" w:cstheme="majorBidi"/>
          <w:b/>
          <w:bCs/>
          <w:sz w:val="24"/>
          <w:szCs w:val="24"/>
        </w:rPr>
        <w:t xml:space="preserve">, </w:t>
      </w:r>
      <w:r w:rsidRPr="00FC5143">
        <w:rPr>
          <w:rStyle w:val="Strong"/>
          <w:rFonts w:asciiTheme="majorBidi" w:hAnsiTheme="majorBidi" w:cstheme="majorBidi"/>
          <w:b w:val="0"/>
          <w:bCs w:val="0"/>
          <w:sz w:val="24"/>
          <w:szCs w:val="24"/>
        </w:rPr>
        <w:t>easy to extend</w:t>
      </w:r>
      <w:r w:rsidRPr="00F816FD">
        <w:rPr>
          <w:rFonts w:asciiTheme="majorBidi" w:hAnsiTheme="majorBidi" w:cstheme="majorBidi"/>
          <w:sz w:val="24"/>
          <w:szCs w:val="24"/>
        </w:rPr>
        <w:t xml:space="preserve">, and </w:t>
      </w:r>
      <w:r w:rsidRPr="00FC5143">
        <w:rPr>
          <w:rStyle w:val="Strong"/>
          <w:rFonts w:asciiTheme="majorBidi" w:hAnsiTheme="majorBidi" w:cstheme="majorBidi"/>
          <w:b w:val="0"/>
          <w:bCs w:val="0"/>
          <w:sz w:val="24"/>
          <w:szCs w:val="24"/>
        </w:rPr>
        <w:t>easy to trust</w:t>
      </w:r>
      <w:r w:rsidRPr="00F816FD">
        <w:rPr>
          <w:rFonts w:asciiTheme="majorBidi" w:hAnsiTheme="majorBidi" w:cstheme="majorBidi"/>
          <w:sz w:val="24"/>
          <w:szCs w:val="24"/>
        </w:rPr>
        <w:t xml:space="preserve">. Every processed document is saved with its source, time of creation, summary, and keywords </w:t>
      </w:r>
      <w:r w:rsidRPr="00F816FD">
        <w:rPr>
          <w:rFonts w:asciiTheme="majorBidi" w:hAnsiTheme="majorBidi" w:cstheme="majorBidi"/>
          <w:sz w:val="24"/>
          <w:szCs w:val="24"/>
        </w:rPr>
        <w:t xml:space="preserve">which </w:t>
      </w:r>
      <w:r w:rsidRPr="00F816FD">
        <w:rPr>
          <w:rFonts w:asciiTheme="majorBidi" w:hAnsiTheme="majorBidi" w:cstheme="majorBidi"/>
          <w:sz w:val="24"/>
          <w:szCs w:val="24"/>
        </w:rPr>
        <w:t>supporting reproducibility and traceability, which are vital in research.</w:t>
      </w:r>
      <w:r w:rsidRPr="00F816FD">
        <w:rPr>
          <w:rFonts w:asciiTheme="majorBidi" w:hAnsiTheme="majorBidi" w:cstheme="majorBidi"/>
          <w:sz w:val="24"/>
          <w:szCs w:val="24"/>
        </w:rPr>
        <w:t xml:space="preserve"> </w:t>
      </w:r>
      <w:r w:rsidRPr="00F816FD">
        <w:rPr>
          <w:rFonts w:asciiTheme="majorBidi" w:hAnsiTheme="majorBidi" w:cstheme="majorBidi"/>
          <w:sz w:val="24"/>
          <w:szCs w:val="24"/>
        </w:rPr>
        <w:t xml:space="preserve">We see this project not as a finished product, but as a </w:t>
      </w:r>
      <w:r w:rsidRPr="00FC5143">
        <w:rPr>
          <w:rStyle w:val="Strong"/>
          <w:rFonts w:asciiTheme="majorBidi" w:hAnsiTheme="majorBidi" w:cstheme="majorBidi"/>
          <w:b w:val="0"/>
          <w:bCs w:val="0"/>
          <w:sz w:val="24"/>
          <w:szCs w:val="24"/>
        </w:rPr>
        <w:t>foundation</w:t>
      </w:r>
      <w:r w:rsidRPr="00FC5143">
        <w:rPr>
          <w:rFonts w:asciiTheme="majorBidi" w:hAnsiTheme="majorBidi" w:cstheme="majorBidi"/>
          <w:b/>
          <w:bCs/>
          <w:sz w:val="24"/>
          <w:szCs w:val="24"/>
        </w:rPr>
        <w:t xml:space="preserve"> </w:t>
      </w:r>
      <w:r w:rsidRPr="00F816FD">
        <w:rPr>
          <w:rFonts w:asciiTheme="majorBidi" w:hAnsiTheme="majorBidi" w:cstheme="majorBidi"/>
          <w:sz w:val="24"/>
          <w:szCs w:val="24"/>
        </w:rPr>
        <w:t xml:space="preserve">others can build </w:t>
      </w:r>
      <w:r w:rsidR="00C81895" w:rsidRPr="00F816FD">
        <w:rPr>
          <w:rFonts w:asciiTheme="majorBidi" w:hAnsiTheme="majorBidi" w:cstheme="majorBidi"/>
          <w:sz w:val="24"/>
          <w:szCs w:val="24"/>
        </w:rPr>
        <w:t>on whether</w:t>
      </w:r>
      <w:r w:rsidRPr="00F816FD">
        <w:rPr>
          <w:rFonts w:asciiTheme="majorBidi" w:hAnsiTheme="majorBidi" w:cstheme="majorBidi"/>
          <w:sz w:val="24"/>
          <w:szCs w:val="24"/>
        </w:rPr>
        <w:t xml:space="preserve"> that means plugging in a better summarizer, scaling to more users, or adding more export formats.</w:t>
      </w:r>
      <w:r w:rsidRPr="00F816FD">
        <w:rPr>
          <w:rFonts w:asciiTheme="majorBidi" w:hAnsiTheme="majorBidi" w:cstheme="majorBidi"/>
          <w:sz w:val="24"/>
          <w:szCs w:val="24"/>
        </w:rPr>
        <w:t xml:space="preserve"> </w:t>
      </w:r>
      <w:r w:rsidRPr="00F816FD">
        <w:rPr>
          <w:rFonts w:asciiTheme="majorBidi" w:hAnsiTheme="majorBidi" w:cstheme="majorBidi"/>
          <w:sz w:val="24"/>
          <w:szCs w:val="24"/>
        </w:rPr>
        <w:t>Thank you for your attention.</w:t>
      </w:r>
    </w:p>
    <w:p w14:paraId="4E219003" w14:textId="77777777" w:rsidR="00F816FD" w:rsidRPr="00F816FD" w:rsidRDefault="00F816FD" w:rsidP="00F816FD">
      <w:pPr>
        <w:pStyle w:val="NoSpacing"/>
        <w:rPr>
          <w:rFonts w:asciiTheme="majorBidi" w:hAnsiTheme="majorBidi" w:cstheme="majorBidi"/>
          <w:sz w:val="28"/>
          <w:szCs w:val="28"/>
          <w:lang w:val="en-AE"/>
        </w:rPr>
      </w:pPr>
    </w:p>
    <w:sectPr w:rsidR="00F816FD" w:rsidRPr="00F81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51157"/>
    <w:multiLevelType w:val="multilevel"/>
    <w:tmpl w:val="ED3A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E16BAF"/>
    <w:multiLevelType w:val="multilevel"/>
    <w:tmpl w:val="C63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F0C57"/>
    <w:multiLevelType w:val="multilevel"/>
    <w:tmpl w:val="3DA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97054"/>
    <w:multiLevelType w:val="multilevel"/>
    <w:tmpl w:val="1D5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E1668"/>
    <w:multiLevelType w:val="multilevel"/>
    <w:tmpl w:val="A90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663FA"/>
    <w:multiLevelType w:val="multilevel"/>
    <w:tmpl w:val="7C2E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B11C4"/>
    <w:multiLevelType w:val="multilevel"/>
    <w:tmpl w:val="6DE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D64EF"/>
    <w:multiLevelType w:val="multilevel"/>
    <w:tmpl w:val="C972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4949"/>
    <w:multiLevelType w:val="multilevel"/>
    <w:tmpl w:val="511C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B3DF4"/>
    <w:multiLevelType w:val="multilevel"/>
    <w:tmpl w:val="E5CA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8F0AF4"/>
    <w:multiLevelType w:val="multilevel"/>
    <w:tmpl w:val="AD4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473D8"/>
    <w:multiLevelType w:val="hybridMultilevel"/>
    <w:tmpl w:val="281E9286"/>
    <w:lvl w:ilvl="0" w:tplc="7EB208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83931"/>
    <w:multiLevelType w:val="multilevel"/>
    <w:tmpl w:val="B1D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A0225"/>
    <w:multiLevelType w:val="multilevel"/>
    <w:tmpl w:val="D9F2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0E7BFB"/>
    <w:multiLevelType w:val="multilevel"/>
    <w:tmpl w:val="4AB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50049"/>
    <w:multiLevelType w:val="multilevel"/>
    <w:tmpl w:val="22D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378C5"/>
    <w:multiLevelType w:val="hybridMultilevel"/>
    <w:tmpl w:val="E594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135E2"/>
    <w:multiLevelType w:val="multilevel"/>
    <w:tmpl w:val="B53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84750"/>
    <w:multiLevelType w:val="multilevel"/>
    <w:tmpl w:val="221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811E6"/>
    <w:multiLevelType w:val="multilevel"/>
    <w:tmpl w:val="9B4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86376"/>
    <w:multiLevelType w:val="multilevel"/>
    <w:tmpl w:val="C3F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B4E29"/>
    <w:multiLevelType w:val="hybridMultilevel"/>
    <w:tmpl w:val="3CBC41D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5518BB"/>
    <w:multiLevelType w:val="multilevel"/>
    <w:tmpl w:val="C654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54509"/>
    <w:multiLevelType w:val="multilevel"/>
    <w:tmpl w:val="34D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915AE"/>
    <w:multiLevelType w:val="multilevel"/>
    <w:tmpl w:val="EDA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C079C"/>
    <w:multiLevelType w:val="multilevel"/>
    <w:tmpl w:val="276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0173">
    <w:abstractNumId w:val="8"/>
  </w:num>
  <w:num w:numId="2" w16cid:durableId="588584327">
    <w:abstractNumId w:val="6"/>
  </w:num>
  <w:num w:numId="3" w16cid:durableId="840316497">
    <w:abstractNumId w:val="5"/>
  </w:num>
  <w:num w:numId="4" w16cid:durableId="1776903974">
    <w:abstractNumId w:val="4"/>
  </w:num>
  <w:num w:numId="5" w16cid:durableId="2108235098">
    <w:abstractNumId w:val="7"/>
  </w:num>
  <w:num w:numId="6" w16cid:durableId="1942492560">
    <w:abstractNumId w:val="3"/>
  </w:num>
  <w:num w:numId="7" w16cid:durableId="1556621555">
    <w:abstractNumId w:val="2"/>
  </w:num>
  <w:num w:numId="8" w16cid:durableId="573247211">
    <w:abstractNumId w:val="1"/>
  </w:num>
  <w:num w:numId="9" w16cid:durableId="235743361">
    <w:abstractNumId w:val="0"/>
  </w:num>
  <w:num w:numId="10" w16cid:durableId="670523970">
    <w:abstractNumId w:val="27"/>
  </w:num>
  <w:num w:numId="11" w16cid:durableId="1736930599">
    <w:abstractNumId w:val="22"/>
  </w:num>
  <w:num w:numId="12" w16cid:durableId="887953450">
    <w:abstractNumId w:val="9"/>
  </w:num>
  <w:num w:numId="13" w16cid:durableId="986279847">
    <w:abstractNumId w:val="31"/>
  </w:num>
  <w:num w:numId="14" w16cid:durableId="1059014421">
    <w:abstractNumId w:val="29"/>
  </w:num>
  <w:num w:numId="15" w16cid:durableId="1490049711">
    <w:abstractNumId w:val="14"/>
  </w:num>
  <w:num w:numId="16" w16cid:durableId="869148137">
    <w:abstractNumId w:val="12"/>
  </w:num>
  <w:num w:numId="17" w16cid:durableId="1460223874">
    <w:abstractNumId w:val="26"/>
  </w:num>
  <w:num w:numId="18" w16cid:durableId="170145092">
    <w:abstractNumId w:val="24"/>
  </w:num>
  <w:num w:numId="19" w16cid:durableId="813447924">
    <w:abstractNumId w:val="10"/>
  </w:num>
  <w:num w:numId="20" w16cid:durableId="1757093336">
    <w:abstractNumId w:val="33"/>
  </w:num>
  <w:num w:numId="21" w16cid:durableId="1904293518">
    <w:abstractNumId w:val="21"/>
  </w:num>
  <w:num w:numId="22" w16cid:durableId="1711031927">
    <w:abstractNumId w:val="18"/>
  </w:num>
  <w:num w:numId="23" w16cid:durableId="1725178040">
    <w:abstractNumId w:val="23"/>
  </w:num>
  <w:num w:numId="24" w16cid:durableId="759721331">
    <w:abstractNumId w:val="28"/>
  </w:num>
  <w:num w:numId="25" w16cid:durableId="509106418">
    <w:abstractNumId w:val="17"/>
  </w:num>
  <w:num w:numId="26" w16cid:durableId="1963221184">
    <w:abstractNumId w:val="13"/>
  </w:num>
  <w:num w:numId="27" w16cid:durableId="1892111976">
    <w:abstractNumId w:val="32"/>
  </w:num>
  <w:num w:numId="28" w16cid:durableId="33358685">
    <w:abstractNumId w:val="16"/>
  </w:num>
  <w:num w:numId="29" w16cid:durableId="680085237">
    <w:abstractNumId w:val="19"/>
  </w:num>
  <w:num w:numId="30" w16cid:durableId="1880124016">
    <w:abstractNumId w:val="34"/>
  </w:num>
  <w:num w:numId="31" w16cid:durableId="947157837">
    <w:abstractNumId w:val="15"/>
  </w:num>
  <w:num w:numId="32" w16cid:durableId="236063601">
    <w:abstractNumId w:val="11"/>
  </w:num>
  <w:num w:numId="33" w16cid:durableId="1822036090">
    <w:abstractNumId w:val="25"/>
  </w:num>
  <w:num w:numId="34" w16cid:durableId="1047801570">
    <w:abstractNumId w:val="20"/>
  </w:num>
  <w:num w:numId="35" w16cid:durableId="7836216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757"/>
    <w:rsid w:val="00034616"/>
    <w:rsid w:val="0006063C"/>
    <w:rsid w:val="0015074B"/>
    <w:rsid w:val="0029639D"/>
    <w:rsid w:val="00326F90"/>
    <w:rsid w:val="006015C6"/>
    <w:rsid w:val="00AA1D8D"/>
    <w:rsid w:val="00B47730"/>
    <w:rsid w:val="00C81895"/>
    <w:rsid w:val="00CB0664"/>
    <w:rsid w:val="00E16A6E"/>
    <w:rsid w:val="00F816FD"/>
    <w:rsid w:val="00FC51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8C57A"/>
  <w14:defaultImageDpi w14:val="300"/>
  <w15:docId w15:val="{F3D7BFC5-0550-4B6F-B525-3A3C61BE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6FD"/>
    <w:pPr>
      <w:spacing w:after="0" w:line="240" w:lineRule="auto"/>
    </w:pPr>
    <w:rPr>
      <w:rFonts w:ascii="Times New Roman" w:eastAsia="Times New Roman" w:hAnsi="Times New Roman" w:cs="Times New Roman"/>
      <w:sz w:val="24"/>
      <w:szCs w:val="24"/>
      <w:lang w:val="en-AE"/>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816FD"/>
    <w:pPr>
      <w:spacing w:before="100" w:beforeAutospacing="1" w:after="100" w:afterAutospacing="1"/>
    </w:pPr>
  </w:style>
  <w:style w:type="character" w:styleId="HTMLCode">
    <w:name w:val="HTML Code"/>
    <w:basedOn w:val="DefaultParagraphFont"/>
    <w:uiPriority w:val="99"/>
    <w:semiHidden/>
    <w:unhideWhenUsed/>
    <w:rsid w:val="00F816F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816F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16FD"/>
    <w:rPr>
      <w:rFonts w:ascii="Arial" w:eastAsia="Times New Roman" w:hAnsi="Arial" w:cs="Arial"/>
      <w:vanish/>
      <w:sz w:val="16"/>
      <w:szCs w:val="16"/>
      <w:lang w:val="en-AE"/>
    </w:rPr>
  </w:style>
  <w:style w:type="paragraph" w:customStyle="1" w:styleId="placeholder">
    <w:name w:val="placeholder"/>
    <w:basedOn w:val="Normal"/>
    <w:rsid w:val="00F816F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F816F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16FD"/>
    <w:rPr>
      <w:rFonts w:ascii="Arial" w:eastAsia="Times New Roman" w:hAnsi="Arial" w:cs="Arial"/>
      <w:vanish/>
      <w:sz w:val="16"/>
      <w:szCs w:val="16"/>
      <w:lang w:val="en-AE"/>
    </w:rPr>
  </w:style>
  <w:style w:type="character" w:styleId="Hyperlink">
    <w:name w:val="Hyperlink"/>
    <w:basedOn w:val="DefaultParagraphFont"/>
    <w:uiPriority w:val="99"/>
    <w:semiHidden/>
    <w:unhideWhenUsed/>
    <w:rsid w:val="00F816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161994">
      <w:bodyDiv w:val="1"/>
      <w:marLeft w:val="0"/>
      <w:marRight w:val="0"/>
      <w:marTop w:val="0"/>
      <w:marBottom w:val="0"/>
      <w:divBdr>
        <w:top w:val="none" w:sz="0" w:space="0" w:color="auto"/>
        <w:left w:val="none" w:sz="0" w:space="0" w:color="auto"/>
        <w:bottom w:val="none" w:sz="0" w:space="0" w:color="auto"/>
        <w:right w:val="none" w:sz="0" w:space="0" w:color="auto"/>
      </w:divBdr>
    </w:div>
    <w:div w:id="466632693">
      <w:bodyDiv w:val="1"/>
      <w:marLeft w:val="0"/>
      <w:marRight w:val="0"/>
      <w:marTop w:val="0"/>
      <w:marBottom w:val="0"/>
      <w:divBdr>
        <w:top w:val="none" w:sz="0" w:space="0" w:color="auto"/>
        <w:left w:val="none" w:sz="0" w:space="0" w:color="auto"/>
        <w:bottom w:val="none" w:sz="0" w:space="0" w:color="auto"/>
        <w:right w:val="none" w:sz="0" w:space="0" w:color="auto"/>
      </w:divBdr>
    </w:div>
    <w:div w:id="497771555">
      <w:bodyDiv w:val="1"/>
      <w:marLeft w:val="0"/>
      <w:marRight w:val="0"/>
      <w:marTop w:val="0"/>
      <w:marBottom w:val="0"/>
      <w:divBdr>
        <w:top w:val="none" w:sz="0" w:space="0" w:color="auto"/>
        <w:left w:val="none" w:sz="0" w:space="0" w:color="auto"/>
        <w:bottom w:val="none" w:sz="0" w:space="0" w:color="auto"/>
        <w:right w:val="none" w:sz="0" w:space="0" w:color="auto"/>
      </w:divBdr>
    </w:div>
    <w:div w:id="512846565">
      <w:bodyDiv w:val="1"/>
      <w:marLeft w:val="0"/>
      <w:marRight w:val="0"/>
      <w:marTop w:val="0"/>
      <w:marBottom w:val="0"/>
      <w:divBdr>
        <w:top w:val="none" w:sz="0" w:space="0" w:color="auto"/>
        <w:left w:val="none" w:sz="0" w:space="0" w:color="auto"/>
        <w:bottom w:val="none" w:sz="0" w:space="0" w:color="auto"/>
        <w:right w:val="none" w:sz="0" w:space="0" w:color="auto"/>
      </w:divBdr>
    </w:div>
    <w:div w:id="546649151">
      <w:bodyDiv w:val="1"/>
      <w:marLeft w:val="0"/>
      <w:marRight w:val="0"/>
      <w:marTop w:val="0"/>
      <w:marBottom w:val="0"/>
      <w:divBdr>
        <w:top w:val="none" w:sz="0" w:space="0" w:color="auto"/>
        <w:left w:val="none" w:sz="0" w:space="0" w:color="auto"/>
        <w:bottom w:val="none" w:sz="0" w:space="0" w:color="auto"/>
        <w:right w:val="none" w:sz="0" w:space="0" w:color="auto"/>
      </w:divBdr>
    </w:div>
    <w:div w:id="572665844">
      <w:bodyDiv w:val="1"/>
      <w:marLeft w:val="0"/>
      <w:marRight w:val="0"/>
      <w:marTop w:val="0"/>
      <w:marBottom w:val="0"/>
      <w:divBdr>
        <w:top w:val="none" w:sz="0" w:space="0" w:color="auto"/>
        <w:left w:val="none" w:sz="0" w:space="0" w:color="auto"/>
        <w:bottom w:val="none" w:sz="0" w:space="0" w:color="auto"/>
        <w:right w:val="none" w:sz="0" w:space="0" w:color="auto"/>
      </w:divBdr>
    </w:div>
    <w:div w:id="598149430">
      <w:bodyDiv w:val="1"/>
      <w:marLeft w:val="0"/>
      <w:marRight w:val="0"/>
      <w:marTop w:val="0"/>
      <w:marBottom w:val="0"/>
      <w:divBdr>
        <w:top w:val="none" w:sz="0" w:space="0" w:color="auto"/>
        <w:left w:val="none" w:sz="0" w:space="0" w:color="auto"/>
        <w:bottom w:val="none" w:sz="0" w:space="0" w:color="auto"/>
        <w:right w:val="none" w:sz="0" w:space="0" w:color="auto"/>
      </w:divBdr>
    </w:div>
    <w:div w:id="639963929">
      <w:bodyDiv w:val="1"/>
      <w:marLeft w:val="0"/>
      <w:marRight w:val="0"/>
      <w:marTop w:val="0"/>
      <w:marBottom w:val="0"/>
      <w:divBdr>
        <w:top w:val="none" w:sz="0" w:space="0" w:color="auto"/>
        <w:left w:val="none" w:sz="0" w:space="0" w:color="auto"/>
        <w:bottom w:val="none" w:sz="0" w:space="0" w:color="auto"/>
        <w:right w:val="none" w:sz="0" w:space="0" w:color="auto"/>
      </w:divBdr>
    </w:div>
    <w:div w:id="665673725">
      <w:bodyDiv w:val="1"/>
      <w:marLeft w:val="0"/>
      <w:marRight w:val="0"/>
      <w:marTop w:val="0"/>
      <w:marBottom w:val="0"/>
      <w:divBdr>
        <w:top w:val="none" w:sz="0" w:space="0" w:color="auto"/>
        <w:left w:val="none" w:sz="0" w:space="0" w:color="auto"/>
        <w:bottom w:val="none" w:sz="0" w:space="0" w:color="auto"/>
        <w:right w:val="none" w:sz="0" w:space="0" w:color="auto"/>
      </w:divBdr>
    </w:div>
    <w:div w:id="715616511">
      <w:bodyDiv w:val="1"/>
      <w:marLeft w:val="0"/>
      <w:marRight w:val="0"/>
      <w:marTop w:val="0"/>
      <w:marBottom w:val="0"/>
      <w:divBdr>
        <w:top w:val="none" w:sz="0" w:space="0" w:color="auto"/>
        <w:left w:val="none" w:sz="0" w:space="0" w:color="auto"/>
        <w:bottom w:val="none" w:sz="0" w:space="0" w:color="auto"/>
        <w:right w:val="none" w:sz="0" w:space="0" w:color="auto"/>
      </w:divBdr>
    </w:div>
    <w:div w:id="780999684">
      <w:bodyDiv w:val="1"/>
      <w:marLeft w:val="0"/>
      <w:marRight w:val="0"/>
      <w:marTop w:val="0"/>
      <w:marBottom w:val="0"/>
      <w:divBdr>
        <w:top w:val="none" w:sz="0" w:space="0" w:color="auto"/>
        <w:left w:val="none" w:sz="0" w:space="0" w:color="auto"/>
        <w:bottom w:val="none" w:sz="0" w:space="0" w:color="auto"/>
        <w:right w:val="none" w:sz="0" w:space="0" w:color="auto"/>
      </w:divBdr>
    </w:div>
    <w:div w:id="825248442">
      <w:bodyDiv w:val="1"/>
      <w:marLeft w:val="0"/>
      <w:marRight w:val="0"/>
      <w:marTop w:val="0"/>
      <w:marBottom w:val="0"/>
      <w:divBdr>
        <w:top w:val="none" w:sz="0" w:space="0" w:color="auto"/>
        <w:left w:val="none" w:sz="0" w:space="0" w:color="auto"/>
        <w:bottom w:val="none" w:sz="0" w:space="0" w:color="auto"/>
        <w:right w:val="none" w:sz="0" w:space="0" w:color="auto"/>
      </w:divBdr>
    </w:div>
    <w:div w:id="960262813">
      <w:bodyDiv w:val="1"/>
      <w:marLeft w:val="0"/>
      <w:marRight w:val="0"/>
      <w:marTop w:val="0"/>
      <w:marBottom w:val="0"/>
      <w:divBdr>
        <w:top w:val="none" w:sz="0" w:space="0" w:color="auto"/>
        <w:left w:val="none" w:sz="0" w:space="0" w:color="auto"/>
        <w:bottom w:val="none" w:sz="0" w:space="0" w:color="auto"/>
        <w:right w:val="none" w:sz="0" w:space="0" w:color="auto"/>
      </w:divBdr>
    </w:div>
    <w:div w:id="980385080">
      <w:bodyDiv w:val="1"/>
      <w:marLeft w:val="0"/>
      <w:marRight w:val="0"/>
      <w:marTop w:val="0"/>
      <w:marBottom w:val="0"/>
      <w:divBdr>
        <w:top w:val="none" w:sz="0" w:space="0" w:color="auto"/>
        <w:left w:val="none" w:sz="0" w:space="0" w:color="auto"/>
        <w:bottom w:val="none" w:sz="0" w:space="0" w:color="auto"/>
        <w:right w:val="none" w:sz="0" w:space="0" w:color="auto"/>
      </w:divBdr>
    </w:div>
    <w:div w:id="981346170">
      <w:bodyDiv w:val="1"/>
      <w:marLeft w:val="0"/>
      <w:marRight w:val="0"/>
      <w:marTop w:val="0"/>
      <w:marBottom w:val="0"/>
      <w:divBdr>
        <w:top w:val="none" w:sz="0" w:space="0" w:color="auto"/>
        <w:left w:val="none" w:sz="0" w:space="0" w:color="auto"/>
        <w:bottom w:val="none" w:sz="0" w:space="0" w:color="auto"/>
        <w:right w:val="none" w:sz="0" w:space="0" w:color="auto"/>
      </w:divBdr>
    </w:div>
    <w:div w:id="1037466697">
      <w:bodyDiv w:val="1"/>
      <w:marLeft w:val="0"/>
      <w:marRight w:val="0"/>
      <w:marTop w:val="0"/>
      <w:marBottom w:val="0"/>
      <w:divBdr>
        <w:top w:val="none" w:sz="0" w:space="0" w:color="auto"/>
        <w:left w:val="none" w:sz="0" w:space="0" w:color="auto"/>
        <w:bottom w:val="none" w:sz="0" w:space="0" w:color="auto"/>
        <w:right w:val="none" w:sz="0" w:space="0" w:color="auto"/>
      </w:divBdr>
    </w:div>
    <w:div w:id="1295141414">
      <w:bodyDiv w:val="1"/>
      <w:marLeft w:val="0"/>
      <w:marRight w:val="0"/>
      <w:marTop w:val="0"/>
      <w:marBottom w:val="0"/>
      <w:divBdr>
        <w:top w:val="none" w:sz="0" w:space="0" w:color="auto"/>
        <w:left w:val="none" w:sz="0" w:space="0" w:color="auto"/>
        <w:bottom w:val="none" w:sz="0" w:space="0" w:color="auto"/>
        <w:right w:val="none" w:sz="0" w:space="0" w:color="auto"/>
      </w:divBdr>
    </w:div>
    <w:div w:id="1428229524">
      <w:bodyDiv w:val="1"/>
      <w:marLeft w:val="0"/>
      <w:marRight w:val="0"/>
      <w:marTop w:val="0"/>
      <w:marBottom w:val="0"/>
      <w:divBdr>
        <w:top w:val="none" w:sz="0" w:space="0" w:color="auto"/>
        <w:left w:val="none" w:sz="0" w:space="0" w:color="auto"/>
        <w:bottom w:val="none" w:sz="0" w:space="0" w:color="auto"/>
        <w:right w:val="none" w:sz="0" w:space="0" w:color="auto"/>
      </w:divBdr>
    </w:div>
    <w:div w:id="1447693305">
      <w:bodyDiv w:val="1"/>
      <w:marLeft w:val="0"/>
      <w:marRight w:val="0"/>
      <w:marTop w:val="0"/>
      <w:marBottom w:val="0"/>
      <w:divBdr>
        <w:top w:val="none" w:sz="0" w:space="0" w:color="auto"/>
        <w:left w:val="none" w:sz="0" w:space="0" w:color="auto"/>
        <w:bottom w:val="none" w:sz="0" w:space="0" w:color="auto"/>
        <w:right w:val="none" w:sz="0" w:space="0" w:color="auto"/>
      </w:divBdr>
    </w:div>
    <w:div w:id="1742363679">
      <w:bodyDiv w:val="1"/>
      <w:marLeft w:val="0"/>
      <w:marRight w:val="0"/>
      <w:marTop w:val="0"/>
      <w:marBottom w:val="0"/>
      <w:divBdr>
        <w:top w:val="none" w:sz="0" w:space="0" w:color="auto"/>
        <w:left w:val="none" w:sz="0" w:space="0" w:color="auto"/>
        <w:bottom w:val="none" w:sz="0" w:space="0" w:color="auto"/>
        <w:right w:val="none" w:sz="0" w:space="0" w:color="auto"/>
      </w:divBdr>
      <w:divsChild>
        <w:div w:id="13921627">
          <w:marLeft w:val="0"/>
          <w:marRight w:val="0"/>
          <w:marTop w:val="0"/>
          <w:marBottom w:val="0"/>
          <w:divBdr>
            <w:top w:val="none" w:sz="0" w:space="0" w:color="auto"/>
            <w:left w:val="none" w:sz="0" w:space="0" w:color="auto"/>
            <w:bottom w:val="none" w:sz="0" w:space="0" w:color="auto"/>
            <w:right w:val="none" w:sz="0" w:space="0" w:color="auto"/>
          </w:divBdr>
          <w:divsChild>
            <w:div w:id="145049084">
              <w:marLeft w:val="0"/>
              <w:marRight w:val="0"/>
              <w:marTop w:val="0"/>
              <w:marBottom w:val="0"/>
              <w:divBdr>
                <w:top w:val="none" w:sz="0" w:space="0" w:color="auto"/>
                <w:left w:val="none" w:sz="0" w:space="0" w:color="auto"/>
                <w:bottom w:val="none" w:sz="0" w:space="0" w:color="auto"/>
                <w:right w:val="none" w:sz="0" w:space="0" w:color="auto"/>
              </w:divBdr>
              <w:divsChild>
                <w:div w:id="1892379872">
                  <w:marLeft w:val="0"/>
                  <w:marRight w:val="0"/>
                  <w:marTop w:val="0"/>
                  <w:marBottom w:val="0"/>
                  <w:divBdr>
                    <w:top w:val="none" w:sz="0" w:space="0" w:color="auto"/>
                    <w:left w:val="none" w:sz="0" w:space="0" w:color="auto"/>
                    <w:bottom w:val="none" w:sz="0" w:space="0" w:color="auto"/>
                    <w:right w:val="none" w:sz="0" w:space="0" w:color="auto"/>
                  </w:divBdr>
                  <w:divsChild>
                    <w:div w:id="475221430">
                      <w:marLeft w:val="0"/>
                      <w:marRight w:val="0"/>
                      <w:marTop w:val="0"/>
                      <w:marBottom w:val="0"/>
                      <w:divBdr>
                        <w:top w:val="none" w:sz="0" w:space="0" w:color="auto"/>
                        <w:left w:val="none" w:sz="0" w:space="0" w:color="auto"/>
                        <w:bottom w:val="none" w:sz="0" w:space="0" w:color="auto"/>
                        <w:right w:val="none" w:sz="0" w:space="0" w:color="auto"/>
                      </w:divBdr>
                      <w:divsChild>
                        <w:div w:id="1291593004">
                          <w:marLeft w:val="0"/>
                          <w:marRight w:val="0"/>
                          <w:marTop w:val="0"/>
                          <w:marBottom w:val="0"/>
                          <w:divBdr>
                            <w:top w:val="none" w:sz="0" w:space="0" w:color="auto"/>
                            <w:left w:val="none" w:sz="0" w:space="0" w:color="auto"/>
                            <w:bottom w:val="none" w:sz="0" w:space="0" w:color="auto"/>
                            <w:right w:val="none" w:sz="0" w:space="0" w:color="auto"/>
                          </w:divBdr>
                          <w:divsChild>
                            <w:div w:id="217010614">
                              <w:marLeft w:val="0"/>
                              <w:marRight w:val="0"/>
                              <w:marTop w:val="0"/>
                              <w:marBottom w:val="0"/>
                              <w:divBdr>
                                <w:top w:val="none" w:sz="0" w:space="0" w:color="auto"/>
                                <w:left w:val="none" w:sz="0" w:space="0" w:color="auto"/>
                                <w:bottom w:val="none" w:sz="0" w:space="0" w:color="auto"/>
                                <w:right w:val="none" w:sz="0" w:space="0" w:color="auto"/>
                              </w:divBdr>
                              <w:divsChild>
                                <w:div w:id="1442453593">
                                  <w:marLeft w:val="0"/>
                                  <w:marRight w:val="0"/>
                                  <w:marTop w:val="0"/>
                                  <w:marBottom w:val="0"/>
                                  <w:divBdr>
                                    <w:top w:val="none" w:sz="0" w:space="0" w:color="auto"/>
                                    <w:left w:val="none" w:sz="0" w:space="0" w:color="auto"/>
                                    <w:bottom w:val="none" w:sz="0" w:space="0" w:color="auto"/>
                                    <w:right w:val="none" w:sz="0" w:space="0" w:color="auto"/>
                                  </w:divBdr>
                                  <w:divsChild>
                                    <w:div w:id="69086784">
                                      <w:marLeft w:val="0"/>
                                      <w:marRight w:val="0"/>
                                      <w:marTop w:val="0"/>
                                      <w:marBottom w:val="0"/>
                                      <w:divBdr>
                                        <w:top w:val="none" w:sz="0" w:space="0" w:color="auto"/>
                                        <w:left w:val="none" w:sz="0" w:space="0" w:color="auto"/>
                                        <w:bottom w:val="none" w:sz="0" w:space="0" w:color="auto"/>
                                        <w:right w:val="none" w:sz="0" w:space="0" w:color="auto"/>
                                      </w:divBdr>
                                      <w:divsChild>
                                        <w:div w:id="902955141">
                                          <w:marLeft w:val="0"/>
                                          <w:marRight w:val="0"/>
                                          <w:marTop w:val="0"/>
                                          <w:marBottom w:val="0"/>
                                          <w:divBdr>
                                            <w:top w:val="none" w:sz="0" w:space="0" w:color="auto"/>
                                            <w:left w:val="none" w:sz="0" w:space="0" w:color="auto"/>
                                            <w:bottom w:val="none" w:sz="0" w:space="0" w:color="auto"/>
                                            <w:right w:val="none" w:sz="0" w:space="0" w:color="auto"/>
                                          </w:divBdr>
                                          <w:divsChild>
                                            <w:div w:id="10346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257967">
          <w:marLeft w:val="0"/>
          <w:marRight w:val="0"/>
          <w:marTop w:val="0"/>
          <w:marBottom w:val="0"/>
          <w:divBdr>
            <w:top w:val="none" w:sz="0" w:space="0" w:color="auto"/>
            <w:left w:val="none" w:sz="0" w:space="0" w:color="auto"/>
            <w:bottom w:val="none" w:sz="0" w:space="0" w:color="auto"/>
            <w:right w:val="none" w:sz="0" w:space="0" w:color="auto"/>
          </w:divBdr>
          <w:divsChild>
            <w:div w:id="1421609135">
              <w:marLeft w:val="0"/>
              <w:marRight w:val="0"/>
              <w:marTop w:val="0"/>
              <w:marBottom w:val="0"/>
              <w:divBdr>
                <w:top w:val="none" w:sz="0" w:space="0" w:color="auto"/>
                <w:left w:val="none" w:sz="0" w:space="0" w:color="auto"/>
                <w:bottom w:val="none" w:sz="0" w:space="0" w:color="auto"/>
                <w:right w:val="none" w:sz="0" w:space="0" w:color="auto"/>
              </w:divBdr>
              <w:divsChild>
                <w:div w:id="24410700">
                  <w:marLeft w:val="0"/>
                  <w:marRight w:val="0"/>
                  <w:marTop w:val="0"/>
                  <w:marBottom w:val="0"/>
                  <w:divBdr>
                    <w:top w:val="none" w:sz="0" w:space="0" w:color="auto"/>
                    <w:left w:val="none" w:sz="0" w:space="0" w:color="auto"/>
                    <w:bottom w:val="none" w:sz="0" w:space="0" w:color="auto"/>
                    <w:right w:val="none" w:sz="0" w:space="0" w:color="auto"/>
                  </w:divBdr>
                  <w:divsChild>
                    <w:div w:id="2069838885">
                      <w:marLeft w:val="0"/>
                      <w:marRight w:val="0"/>
                      <w:marTop w:val="0"/>
                      <w:marBottom w:val="0"/>
                      <w:divBdr>
                        <w:top w:val="none" w:sz="0" w:space="0" w:color="auto"/>
                        <w:left w:val="none" w:sz="0" w:space="0" w:color="auto"/>
                        <w:bottom w:val="none" w:sz="0" w:space="0" w:color="auto"/>
                        <w:right w:val="none" w:sz="0" w:space="0" w:color="auto"/>
                      </w:divBdr>
                      <w:divsChild>
                        <w:div w:id="496698948">
                          <w:marLeft w:val="0"/>
                          <w:marRight w:val="0"/>
                          <w:marTop w:val="0"/>
                          <w:marBottom w:val="0"/>
                          <w:divBdr>
                            <w:top w:val="none" w:sz="0" w:space="0" w:color="auto"/>
                            <w:left w:val="none" w:sz="0" w:space="0" w:color="auto"/>
                            <w:bottom w:val="none" w:sz="0" w:space="0" w:color="auto"/>
                            <w:right w:val="none" w:sz="0" w:space="0" w:color="auto"/>
                          </w:divBdr>
                          <w:divsChild>
                            <w:div w:id="263339961">
                              <w:marLeft w:val="0"/>
                              <w:marRight w:val="0"/>
                              <w:marTop w:val="0"/>
                              <w:marBottom w:val="0"/>
                              <w:divBdr>
                                <w:top w:val="none" w:sz="0" w:space="0" w:color="auto"/>
                                <w:left w:val="none" w:sz="0" w:space="0" w:color="auto"/>
                                <w:bottom w:val="none" w:sz="0" w:space="0" w:color="auto"/>
                                <w:right w:val="none" w:sz="0" w:space="0" w:color="auto"/>
                              </w:divBdr>
                              <w:divsChild>
                                <w:div w:id="1987976471">
                                  <w:marLeft w:val="0"/>
                                  <w:marRight w:val="0"/>
                                  <w:marTop w:val="0"/>
                                  <w:marBottom w:val="0"/>
                                  <w:divBdr>
                                    <w:top w:val="none" w:sz="0" w:space="0" w:color="auto"/>
                                    <w:left w:val="none" w:sz="0" w:space="0" w:color="auto"/>
                                    <w:bottom w:val="none" w:sz="0" w:space="0" w:color="auto"/>
                                    <w:right w:val="none" w:sz="0" w:space="0" w:color="auto"/>
                                  </w:divBdr>
                                  <w:divsChild>
                                    <w:div w:id="1286501757">
                                      <w:marLeft w:val="0"/>
                                      <w:marRight w:val="0"/>
                                      <w:marTop w:val="0"/>
                                      <w:marBottom w:val="0"/>
                                      <w:divBdr>
                                        <w:top w:val="none" w:sz="0" w:space="0" w:color="auto"/>
                                        <w:left w:val="none" w:sz="0" w:space="0" w:color="auto"/>
                                        <w:bottom w:val="none" w:sz="0" w:space="0" w:color="auto"/>
                                        <w:right w:val="none" w:sz="0" w:space="0" w:color="auto"/>
                                      </w:divBdr>
                                      <w:divsChild>
                                        <w:div w:id="546455999">
                                          <w:marLeft w:val="0"/>
                                          <w:marRight w:val="0"/>
                                          <w:marTop w:val="0"/>
                                          <w:marBottom w:val="0"/>
                                          <w:divBdr>
                                            <w:top w:val="none" w:sz="0" w:space="0" w:color="auto"/>
                                            <w:left w:val="none" w:sz="0" w:space="0" w:color="auto"/>
                                            <w:bottom w:val="none" w:sz="0" w:space="0" w:color="auto"/>
                                            <w:right w:val="none" w:sz="0" w:space="0" w:color="auto"/>
                                          </w:divBdr>
                                          <w:divsChild>
                                            <w:div w:id="835455725">
                                              <w:marLeft w:val="0"/>
                                              <w:marRight w:val="0"/>
                                              <w:marTop w:val="0"/>
                                              <w:marBottom w:val="0"/>
                                              <w:divBdr>
                                                <w:top w:val="none" w:sz="0" w:space="0" w:color="auto"/>
                                                <w:left w:val="none" w:sz="0" w:space="0" w:color="auto"/>
                                                <w:bottom w:val="none" w:sz="0" w:space="0" w:color="auto"/>
                                                <w:right w:val="none" w:sz="0" w:space="0" w:color="auto"/>
                                              </w:divBdr>
                                              <w:divsChild>
                                                <w:div w:id="464662307">
                                                  <w:marLeft w:val="0"/>
                                                  <w:marRight w:val="0"/>
                                                  <w:marTop w:val="0"/>
                                                  <w:marBottom w:val="0"/>
                                                  <w:divBdr>
                                                    <w:top w:val="none" w:sz="0" w:space="0" w:color="auto"/>
                                                    <w:left w:val="none" w:sz="0" w:space="0" w:color="auto"/>
                                                    <w:bottom w:val="none" w:sz="0" w:space="0" w:color="auto"/>
                                                    <w:right w:val="none" w:sz="0" w:space="0" w:color="auto"/>
                                                  </w:divBdr>
                                                  <w:divsChild>
                                                    <w:div w:id="1477260576">
                                                      <w:marLeft w:val="0"/>
                                                      <w:marRight w:val="0"/>
                                                      <w:marTop w:val="0"/>
                                                      <w:marBottom w:val="0"/>
                                                      <w:divBdr>
                                                        <w:top w:val="none" w:sz="0" w:space="0" w:color="auto"/>
                                                        <w:left w:val="none" w:sz="0" w:space="0" w:color="auto"/>
                                                        <w:bottom w:val="none" w:sz="0" w:space="0" w:color="auto"/>
                                                        <w:right w:val="none" w:sz="0" w:space="0" w:color="auto"/>
                                                      </w:divBdr>
                                                    </w:div>
                                                  </w:divsChild>
                                                </w:div>
                                                <w:div w:id="1909918518">
                                                  <w:marLeft w:val="0"/>
                                                  <w:marRight w:val="0"/>
                                                  <w:marTop w:val="0"/>
                                                  <w:marBottom w:val="0"/>
                                                  <w:divBdr>
                                                    <w:top w:val="none" w:sz="0" w:space="0" w:color="auto"/>
                                                    <w:left w:val="none" w:sz="0" w:space="0" w:color="auto"/>
                                                    <w:bottom w:val="none" w:sz="0" w:space="0" w:color="auto"/>
                                                    <w:right w:val="none" w:sz="0" w:space="0" w:color="auto"/>
                                                  </w:divBdr>
                                                  <w:divsChild>
                                                    <w:div w:id="1785884159">
                                                      <w:marLeft w:val="0"/>
                                                      <w:marRight w:val="0"/>
                                                      <w:marTop w:val="0"/>
                                                      <w:marBottom w:val="0"/>
                                                      <w:divBdr>
                                                        <w:top w:val="none" w:sz="0" w:space="0" w:color="auto"/>
                                                        <w:left w:val="none" w:sz="0" w:space="0" w:color="auto"/>
                                                        <w:bottom w:val="none" w:sz="0" w:space="0" w:color="auto"/>
                                                        <w:right w:val="none" w:sz="0" w:space="0" w:color="auto"/>
                                                      </w:divBdr>
                                                      <w:divsChild>
                                                        <w:div w:id="1674642510">
                                                          <w:marLeft w:val="0"/>
                                                          <w:marRight w:val="0"/>
                                                          <w:marTop w:val="0"/>
                                                          <w:marBottom w:val="0"/>
                                                          <w:divBdr>
                                                            <w:top w:val="none" w:sz="0" w:space="0" w:color="auto"/>
                                                            <w:left w:val="none" w:sz="0" w:space="0" w:color="auto"/>
                                                            <w:bottom w:val="none" w:sz="0" w:space="0" w:color="auto"/>
                                                            <w:right w:val="none" w:sz="0" w:space="0" w:color="auto"/>
                                                          </w:divBdr>
                                                        </w:div>
                                                        <w:div w:id="9274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628459">
                              <w:marLeft w:val="0"/>
                              <w:marRight w:val="0"/>
                              <w:marTop w:val="0"/>
                              <w:marBottom w:val="0"/>
                              <w:divBdr>
                                <w:top w:val="none" w:sz="0" w:space="0" w:color="auto"/>
                                <w:left w:val="none" w:sz="0" w:space="0" w:color="auto"/>
                                <w:bottom w:val="none" w:sz="0" w:space="0" w:color="auto"/>
                                <w:right w:val="none" w:sz="0" w:space="0" w:color="auto"/>
                              </w:divBdr>
                              <w:divsChild>
                                <w:div w:id="1214466466">
                                  <w:marLeft w:val="0"/>
                                  <w:marRight w:val="0"/>
                                  <w:marTop w:val="0"/>
                                  <w:marBottom w:val="0"/>
                                  <w:divBdr>
                                    <w:top w:val="none" w:sz="0" w:space="0" w:color="auto"/>
                                    <w:left w:val="none" w:sz="0" w:space="0" w:color="auto"/>
                                    <w:bottom w:val="none" w:sz="0" w:space="0" w:color="auto"/>
                                    <w:right w:val="none" w:sz="0" w:space="0" w:color="auto"/>
                                  </w:divBdr>
                                  <w:divsChild>
                                    <w:div w:id="1358849276">
                                      <w:marLeft w:val="0"/>
                                      <w:marRight w:val="0"/>
                                      <w:marTop w:val="0"/>
                                      <w:marBottom w:val="0"/>
                                      <w:divBdr>
                                        <w:top w:val="none" w:sz="0" w:space="0" w:color="auto"/>
                                        <w:left w:val="none" w:sz="0" w:space="0" w:color="auto"/>
                                        <w:bottom w:val="none" w:sz="0" w:space="0" w:color="auto"/>
                                        <w:right w:val="none" w:sz="0" w:space="0" w:color="auto"/>
                                      </w:divBdr>
                                      <w:divsChild>
                                        <w:div w:id="2051612536">
                                          <w:marLeft w:val="0"/>
                                          <w:marRight w:val="0"/>
                                          <w:marTop w:val="0"/>
                                          <w:marBottom w:val="0"/>
                                          <w:divBdr>
                                            <w:top w:val="none" w:sz="0" w:space="0" w:color="auto"/>
                                            <w:left w:val="none" w:sz="0" w:space="0" w:color="auto"/>
                                            <w:bottom w:val="none" w:sz="0" w:space="0" w:color="auto"/>
                                            <w:right w:val="none" w:sz="0" w:space="0" w:color="auto"/>
                                          </w:divBdr>
                                          <w:divsChild>
                                            <w:div w:id="10219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714547">
      <w:bodyDiv w:val="1"/>
      <w:marLeft w:val="0"/>
      <w:marRight w:val="0"/>
      <w:marTop w:val="0"/>
      <w:marBottom w:val="0"/>
      <w:divBdr>
        <w:top w:val="none" w:sz="0" w:space="0" w:color="auto"/>
        <w:left w:val="none" w:sz="0" w:space="0" w:color="auto"/>
        <w:bottom w:val="none" w:sz="0" w:space="0" w:color="auto"/>
        <w:right w:val="none" w:sz="0" w:space="0" w:color="auto"/>
      </w:divBdr>
    </w:div>
    <w:div w:id="1794322570">
      <w:bodyDiv w:val="1"/>
      <w:marLeft w:val="0"/>
      <w:marRight w:val="0"/>
      <w:marTop w:val="0"/>
      <w:marBottom w:val="0"/>
      <w:divBdr>
        <w:top w:val="none" w:sz="0" w:space="0" w:color="auto"/>
        <w:left w:val="none" w:sz="0" w:space="0" w:color="auto"/>
        <w:bottom w:val="none" w:sz="0" w:space="0" w:color="auto"/>
        <w:right w:val="none" w:sz="0" w:space="0" w:color="auto"/>
      </w:divBdr>
    </w:div>
    <w:div w:id="1963148564">
      <w:bodyDiv w:val="1"/>
      <w:marLeft w:val="0"/>
      <w:marRight w:val="0"/>
      <w:marTop w:val="0"/>
      <w:marBottom w:val="0"/>
      <w:divBdr>
        <w:top w:val="none" w:sz="0" w:space="0" w:color="auto"/>
        <w:left w:val="none" w:sz="0" w:space="0" w:color="auto"/>
        <w:bottom w:val="none" w:sz="0" w:space="0" w:color="auto"/>
        <w:right w:val="none" w:sz="0" w:space="0" w:color="auto"/>
      </w:divBdr>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8278E-5269-46F1-8158-1BA0CA78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2443</Words>
  <Characters>13170</Characters>
  <Application>Microsoft Office Word</Application>
  <DocSecurity>0</DocSecurity>
  <Lines>253</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Rayyan Al Naqbi</cp:lastModifiedBy>
  <cp:revision>5</cp:revision>
  <dcterms:created xsi:type="dcterms:W3CDTF">2013-12-23T23:15:00Z</dcterms:created>
  <dcterms:modified xsi:type="dcterms:W3CDTF">2025-10-13T22:19:00Z</dcterms:modified>
  <cp:category/>
</cp:coreProperties>
</file>